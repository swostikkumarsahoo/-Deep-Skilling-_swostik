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B3F6" w14:textId="77777777" w:rsidR="004861BC" w:rsidRPr="004861BC" w:rsidRDefault="004861BC" w:rsidP="004861BC">
      <w:pPr>
        <w:pStyle w:val="Heading1"/>
        <w:spacing w:after="240"/>
        <w:jc w:val="center"/>
        <w:rPr>
          <w:sz w:val="40"/>
          <w:szCs w:val="40"/>
          <w:u w:val="single"/>
        </w:rPr>
      </w:pPr>
      <w:r w:rsidRPr="004861BC">
        <w:rPr>
          <w:sz w:val="40"/>
          <w:szCs w:val="40"/>
          <w:u w:val="single"/>
        </w:rPr>
        <w:t>Skill – TDD using JUnit5 and Mockito</w:t>
      </w:r>
    </w:p>
    <w:p w14:paraId="2FBAF84A" w14:textId="59F4D1A2" w:rsidR="00E00254" w:rsidRPr="004861BC" w:rsidRDefault="00000000" w:rsidP="004861BC">
      <w:pPr>
        <w:pStyle w:val="Heading1"/>
        <w:spacing w:before="0" w:after="240"/>
        <w:jc w:val="center"/>
        <w:rPr>
          <w:sz w:val="40"/>
          <w:szCs w:val="40"/>
        </w:rPr>
      </w:pPr>
      <w:r w:rsidRPr="004861BC">
        <w:rPr>
          <w:sz w:val="40"/>
          <w:szCs w:val="40"/>
        </w:rPr>
        <w:t>Logging using SLF4J</w:t>
      </w:r>
    </w:p>
    <w:p w14:paraId="32D3F039" w14:textId="77777777" w:rsidR="00E00254" w:rsidRPr="004861BC" w:rsidRDefault="00000000">
      <w:pPr>
        <w:pStyle w:val="Heading2"/>
        <w:rPr>
          <w:sz w:val="28"/>
          <w:szCs w:val="28"/>
          <w:u w:val="single"/>
        </w:rPr>
      </w:pPr>
      <w:r w:rsidRPr="004861BC">
        <w:rPr>
          <w:sz w:val="28"/>
          <w:szCs w:val="28"/>
          <w:u w:val="single"/>
        </w:rPr>
        <w:t>Exercise 1: Logging Error Messages and Warning Levels</w:t>
      </w:r>
    </w:p>
    <w:p w14:paraId="07B37D2C" w14:textId="3913A027" w:rsidR="00E00254" w:rsidRDefault="00000000">
      <w:r w:rsidRPr="00602881">
        <w:rPr>
          <w:rStyle w:val="Heading2Char"/>
        </w:rPr>
        <w:t>Purpose:</w:t>
      </w:r>
      <w:r>
        <w:br/>
        <w:t>The purpose of this exercise is to demonstrate how to log error messages and warning levels in a Java application using SLF4J with Logback.</w:t>
      </w:r>
    </w:p>
    <w:p w14:paraId="0BD5B8E2" w14:textId="77777777" w:rsidR="00E00254" w:rsidRPr="004861BC" w:rsidRDefault="00000000">
      <w:pPr>
        <w:pStyle w:val="Heading3"/>
        <w:rPr>
          <w:sz w:val="28"/>
          <w:szCs w:val="28"/>
          <w:u w:val="single"/>
        </w:rPr>
      </w:pPr>
      <w:r w:rsidRPr="004861BC">
        <w:rPr>
          <w:sz w:val="28"/>
          <w:szCs w:val="28"/>
          <w:u w:val="single"/>
        </w:rPr>
        <w:t>Understanding SLF4J and Logback:</w:t>
      </w:r>
    </w:p>
    <w:p w14:paraId="21227CE9" w14:textId="77777777" w:rsidR="00E00254" w:rsidRDefault="00000000">
      <w:r>
        <w:t>SLF4J (Simple Logging Facade for Java) serves as a simple facade or abstraction for various logging frameworks. Logback is a reliable, generic, fast, and flexible logging framework intended as a successor to Log4j.</w:t>
      </w:r>
    </w:p>
    <w:p w14:paraId="611FAD38" w14:textId="6B540B5A" w:rsidR="004861BC" w:rsidRDefault="004861BC" w:rsidP="004861BC">
      <w:pPr>
        <w:pStyle w:val="Heading2"/>
        <w:rPr>
          <w:sz w:val="32"/>
          <w:szCs w:val="32"/>
          <w:u w:val="single"/>
        </w:rPr>
      </w:pPr>
      <w:r w:rsidRPr="004861BC">
        <w:rPr>
          <w:sz w:val="32"/>
          <w:szCs w:val="32"/>
          <w:u w:val="single"/>
        </w:rPr>
        <w:t>Implementation:</w:t>
      </w:r>
    </w:p>
    <w:p w14:paraId="64BFE16D" w14:textId="13DBEE62" w:rsidR="004861BC" w:rsidRDefault="004861BC" w:rsidP="004861BC">
      <w:pPr>
        <w:pStyle w:val="Heading2"/>
      </w:pPr>
      <w:r>
        <w:t>LoggingDemo/pom.xml(Code):</w:t>
      </w:r>
    </w:p>
    <w:p w14:paraId="0A91C58A" w14:textId="77777777" w:rsidR="004861BC" w:rsidRPr="004861BC" w:rsidRDefault="004861BC" w:rsidP="004861BC"/>
    <w:p w14:paraId="38E1A577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4395A5D7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&lt;modelVersion&gt;4.0.0&lt;/modelVersion&gt;</w:t>
      </w:r>
    </w:p>
    <w:p w14:paraId="5F07FA40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&lt;groupId&gt;com.example&lt;/groupId&gt;</w:t>
      </w:r>
    </w:p>
    <w:p w14:paraId="50185E96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&lt;artifactId&gt;LoggingDemo&lt;/artifactId&gt;</w:t>
      </w:r>
    </w:p>
    <w:p w14:paraId="51F18B90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&lt;version&gt;0.0.1-SNAPSHOT&lt;/version&gt;</w:t>
      </w:r>
    </w:p>
    <w:p w14:paraId="3A8402CE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&lt;dependencies&gt;</w:t>
      </w:r>
    </w:p>
    <w:p w14:paraId="756C7D76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&lt;dependency&gt;</w:t>
      </w:r>
    </w:p>
    <w:p w14:paraId="5E1615E5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&lt;groupId&gt;org.slf4j&lt;/groupId&gt;</w:t>
      </w:r>
    </w:p>
    <w:p w14:paraId="1052E01D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&lt;artifactId&gt;slf4j-api&lt;/artifactId&gt;</w:t>
      </w:r>
    </w:p>
    <w:p w14:paraId="566C7DEB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&lt;version&gt;1.7.30&lt;/version&gt;</w:t>
      </w:r>
    </w:p>
    <w:p w14:paraId="1B2781DB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&lt;/dependency&gt;</w:t>
      </w:r>
    </w:p>
    <w:p w14:paraId="55AD6E19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&lt;dependency&gt;</w:t>
      </w:r>
    </w:p>
    <w:p w14:paraId="7965901E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&lt;groupId&gt;ch.qos.logback&lt;/groupId&gt;</w:t>
      </w:r>
    </w:p>
    <w:p w14:paraId="4856C356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lastRenderedPageBreak/>
        <w:t>&lt;artifactId&gt;logback-classic&lt;/artifactId&gt;</w:t>
      </w:r>
    </w:p>
    <w:p w14:paraId="43909E92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&lt;version&gt;1.2.3&lt;/version&gt;</w:t>
      </w:r>
    </w:p>
    <w:p w14:paraId="1E202933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&lt;/dependency&gt;</w:t>
      </w:r>
    </w:p>
    <w:p w14:paraId="52D93B0E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&lt;/dependencies&gt;</w:t>
      </w:r>
    </w:p>
    <w:p w14:paraId="3B249F4C" w14:textId="77777777" w:rsidR="004861BC" w:rsidRPr="004861BC" w:rsidRDefault="004861BC" w:rsidP="004861BC">
      <w:pPr>
        <w:spacing w:after="0" w:line="360" w:lineRule="auto"/>
        <w:rPr>
          <w:b/>
          <w:bCs/>
          <w:lang w:val="en-IN"/>
        </w:rPr>
      </w:pPr>
      <w:r w:rsidRPr="004861BC">
        <w:rPr>
          <w:b/>
          <w:bCs/>
          <w:lang w:val="en-IN"/>
        </w:rPr>
        <w:t>&lt;/project&gt;</w:t>
      </w:r>
    </w:p>
    <w:p w14:paraId="72BB6465" w14:textId="0BA4BC5C" w:rsidR="004861BC" w:rsidRDefault="004861BC" w:rsidP="004861BC">
      <w:pPr>
        <w:spacing w:after="0" w:line="360" w:lineRule="auto"/>
        <w:rPr>
          <w:b/>
          <w:bCs/>
          <w:lang w:val="en-IN"/>
        </w:rPr>
      </w:pPr>
    </w:p>
    <w:p w14:paraId="7A3FCC75" w14:textId="30EA98ED" w:rsidR="004861BC" w:rsidRDefault="004861BC" w:rsidP="004861BC">
      <w:pPr>
        <w:pStyle w:val="Heading2"/>
        <w:rPr>
          <w:lang w:val="en-IN"/>
        </w:rPr>
      </w:pPr>
      <w:r w:rsidRPr="004861BC">
        <w:rPr>
          <w:lang w:val="en-IN"/>
        </w:rPr>
        <w:t>LoggingExample</w:t>
      </w:r>
      <w:r>
        <w:rPr>
          <w:lang w:val="en-IN"/>
        </w:rPr>
        <w:t>.java:</w:t>
      </w:r>
    </w:p>
    <w:p w14:paraId="76563BDD" w14:textId="77777777" w:rsidR="004861BC" w:rsidRPr="004861BC" w:rsidRDefault="004861BC" w:rsidP="004861BC">
      <w:pPr>
        <w:rPr>
          <w:lang w:val="en-IN"/>
        </w:rPr>
      </w:pPr>
      <w:r w:rsidRPr="004861BC">
        <w:rPr>
          <w:b/>
          <w:bCs/>
          <w:lang w:val="en-IN"/>
        </w:rPr>
        <w:t>package</w:t>
      </w:r>
      <w:r w:rsidRPr="004861BC">
        <w:rPr>
          <w:lang w:val="en-IN"/>
        </w:rPr>
        <w:t xml:space="preserve"> com.example.logging;</w:t>
      </w:r>
    </w:p>
    <w:p w14:paraId="6543798E" w14:textId="77777777" w:rsidR="004861BC" w:rsidRPr="004861BC" w:rsidRDefault="004861BC" w:rsidP="004861BC">
      <w:pPr>
        <w:rPr>
          <w:lang w:val="en-IN"/>
        </w:rPr>
      </w:pPr>
      <w:r w:rsidRPr="004861BC">
        <w:rPr>
          <w:b/>
          <w:bCs/>
          <w:lang w:val="en-IN"/>
        </w:rPr>
        <w:t>import</w:t>
      </w:r>
      <w:r w:rsidRPr="004861BC">
        <w:rPr>
          <w:lang w:val="en-IN"/>
        </w:rPr>
        <w:t xml:space="preserve"> org.slf4j.Logger;</w:t>
      </w:r>
    </w:p>
    <w:p w14:paraId="689B288E" w14:textId="77777777" w:rsidR="004861BC" w:rsidRPr="004861BC" w:rsidRDefault="004861BC" w:rsidP="004861BC">
      <w:pPr>
        <w:rPr>
          <w:lang w:val="en-IN"/>
        </w:rPr>
      </w:pPr>
      <w:r w:rsidRPr="004861BC">
        <w:rPr>
          <w:b/>
          <w:bCs/>
          <w:lang w:val="en-IN"/>
        </w:rPr>
        <w:t>import</w:t>
      </w:r>
      <w:r w:rsidRPr="004861BC">
        <w:rPr>
          <w:lang w:val="en-IN"/>
        </w:rPr>
        <w:t xml:space="preserve"> org.slf4j.LoggerFactory;</w:t>
      </w:r>
    </w:p>
    <w:p w14:paraId="236FC5FA" w14:textId="77777777" w:rsidR="004861BC" w:rsidRPr="004861BC" w:rsidRDefault="004861BC" w:rsidP="004861BC">
      <w:pPr>
        <w:rPr>
          <w:lang w:val="en-IN"/>
        </w:rPr>
      </w:pPr>
      <w:r w:rsidRPr="004861BC">
        <w:rPr>
          <w:b/>
          <w:bCs/>
          <w:lang w:val="en-IN"/>
        </w:rPr>
        <w:t>public</w:t>
      </w:r>
      <w:r w:rsidRPr="004861BC">
        <w:rPr>
          <w:lang w:val="en-IN"/>
        </w:rPr>
        <w:t xml:space="preserve"> </w:t>
      </w:r>
      <w:r w:rsidRPr="004861BC">
        <w:rPr>
          <w:b/>
          <w:bCs/>
          <w:lang w:val="en-IN"/>
        </w:rPr>
        <w:t>class</w:t>
      </w:r>
      <w:r w:rsidRPr="004861BC">
        <w:rPr>
          <w:lang w:val="en-IN"/>
        </w:rPr>
        <w:t xml:space="preserve"> LoggingExample {</w:t>
      </w:r>
    </w:p>
    <w:p w14:paraId="120ABB00" w14:textId="77777777" w:rsidR="004861BC" w:rsidRPr="004861BC" w:rsidRDefault="004861BC" w:rsidP="004861BC">
      <w:pPr>
        <w:rPr>
          <w:lang w:val="en-IN"/>
        </w:rPr>
      </w:pPr>
      <w:r w:rsidRPr="004861BC">
        <w:rPr>
          <w:b/>
          <w:bCs/>
          <w:lang w:val="en-IN"/>
        </w:rPr>
        <w:t>private</w:t>
      </w:r>
      <w:r w:rsidRPr="004861BC">
        <w:rPr>
          <w:lang w:val="en-IN"/>
        </w:rPr>
        <w:t xml:space="preserve"> </w:t>
      </w:r>
      <w:r w:rsidRPr="004861BC">
        <w:rPr>
          <w:b/>
          <w:bCs/>
          <w:lang w:val="en-IN"/>
        </w:rPr>
        <w:t>static</w:t>
      </w:r>
      <w:r w:rsidRPr="004861BC">
        <w:rPr>
          <w:lang w:val="en-IN"/>
        </w:rPr>
        <w:t xml:space="preserve"> </w:t>
      </w:r>
      <w:r w:rsidRPr="004861BC">
        <w:rPr>
          <w:b/>
          <w:bCs/>
          <w:lang w:val="en-IN"/>
        </w:rPr>
        <w:t>final</w:t>
      </w:r>
      <w:r w:rsidRPr="004861BC">
        <w:rPr>
          <w:lang w:val="en-IN"/>
        </w:rPr>
        <w:t xml:space="preserve"> Logger </w:t>
      </w:r>
      <w:r w:rsidRPr="004861BC">
        <w:rPr>
          <w:b/>
          <w:bCs/>
          <w:i/>
          <w:iCs/>
          <w:lang w:val="en-IN"/>
        </w:rPr>
        <w:t>logger</w:t>
      </w:r>
      <w:r w:rsidRPr="004861BC">
        <w:rPr>
          <w:lang w:val="en-IN"/>
        </w:rPr>
        <w:t xml:space="preserve"> = LoggerFactory.</w:t>
      </w:r>
      <w:r w:rsidRPr="004861BC">
        <w:rPr>
          <w:i/>
          <w:iCs/>
          <w:lang w:val="en-IN"/>
        </w:rPr>
        <w:t>getLogger</w:t>
      </w:r>
      <w:r w:rsidRPr="004861BC">
        <w:rPr>
          <w:lang w:val="en-IN"/>
        </w:rPr>
        <w:t>(LoggingExample.</w:t>
      </w:r>
      <w:r w:rsidRPr="004861BC">
        <w:rPr>
          <w:b/>
          <w:bCs/>
          <w:lang w:val="en-IN"/>
        </w:rPr>
        <w:t>class</w:t>
      </w:r>
      <w:r w:rsidRPr="004861BC">
        <w:rPr>
          <w:lang w:val="en-IN"/>
        </w:rPr>
        <w:t>);</w:t>
      </w:r>
    </w:p>
    <w:p w14:paraId="40B4A4CC" w14:textId="77777777" w:rsidR="004861BC" w:rsidRPr="004861BC" w:rsidRDefault="004861BC" w:rsidP="004861BC">
      <w:pPr>
        <w:ind w:left="720"/>
        <w:rPr>
          <w:lang w:val="en-IN"/>
        </w:rPr>
      </w:pPr>
      <w:r w:rsidRPr="004861BC">
        <w:rPr>
          <w:b/>
          <w:bCs/>
          <w:lang w:val="en-IN"/>
        </w:rPr>
        <w:t>public</w:t>
      </w:r>
      <w:r w:rsidRPr="004861BC">
        <w:rPr>
          <w:lang w:val="en-IN"/>
        </w:rPr>
        <w:t xml:space="preserve"> </w:t>
      </w:r>
      <w:r w:rsidRPr="004861BC">
        <w:rPr>
          <w:b/>
          <w:bCs/>
          <w:lang w:val="en-IN"/>
        </w:rPr>
        <w:t>static</w:t>
      </w:r>
      <w:r w:rsidRPr="004861BC">
        <w:rPr>
          <w:lang w:val="en-IN"/>
        </w:rPr>
        <w:t xml:space="preserve"> </w:t>
      </w:r>
      <w:r w:rsidRPr="004861BC">
        <w:rPr>
          <w:b/>
          <w:bCs/>
          <w:lang w:val="en-IN"/>
        </w:rPr>
        <w:t>void</w:t>
      </w:r>
      <w:r w:rsidRPr="004861BC">
        <w:rPr>
          <w:lang w:val="en-IN"/>
        </w:rPr>
        <w:t xml:space="preserve"> main(String[] args) {</w:t>
      </w:r>
    </w:p>
    <w:p w14:paraId="6D230FFB" w14:textId="686CAD8C" w:rsidR="004861BC" w:rsidRPr="004861BC" w:rsidRDefault="004861BC" w:rsidP="004861BC">
      <w:pPr>
        <w:ind w:firstLine="720"/>
        <w:rPr>
          <w:lang w:val="en-IN"/>
        </w:rPr>
      </w:pPr>
      <w:r>
        <w:rPr>
          <w:b/>
          <w:bCs/>
          <w:i/>
          <w:iCs/>
          <w:lang w:val="en-IN"/>
        </w:rPr>
        <w:t xml:space="preserve">       </w:t>
      </w:r>
      <w:r w:rsidRPr="004861BC">
        <w:rPr>
          <w:b/>
          <w:bCs/>
          <w:i/>
          <w:iCs/>
          <w:lang w:val="en-IN"/>
        </w:rPr>
        <w:t>logger</w:t>
      </w:r>
      <w:r w:rsidRPr="004861BC">
        <w:rPr>
          <w:lang w:val="en-IN"/>
        </w:rPr>
        <w:t>.error("This is an error message");</w:t>
      </w:r>
    </w:p>
    <w:p w14:paraId="75290345" w14:textId="2EDF6522" w:rsidR="004861BC" w:rsidRPr="004861BC" w:rsidRDefault="004861BC" w:rsidP="004861BC">
      <w:pPr>
        <w:ind w:left="720"/>
        <w:rPr>
          <w:lang w:val="en-IN"/>
        </w:rPr>
      </w:pPr>
      <w:r>
        <w:rPr>
          <w:b/>
          <w:bCs/>
          <w:i/>
          <w:iCs/>
          <w:lang w:val="en-IN"/>
        </w:rPr>
        <w:t xml:space="preserve">      </w:t>
      </w:r>
      <w:r w:rsidRPr="004861BC">
        <w:rPr>
          <w:b/>
          <w:bCs/>
          <w:i/>
          <w:iCs/>
          <w:lang w:val="en-IN"/>
        </w:rPr>
        <w:t>logger</w:t>
      </w:r>
      <w:r w:rsidRPr="004861BC">
        <w:rPr>
          <w:lang w:val="en-IN"/>
        </w:rPr>
        <w:t>.warn("This is a warning message");</w:t>
      </w:r>
    </w:p>
    <w:p w14:paraId="416F6E45" w14:textId="2777FDD8" w:rsidR="004861BC" w:rsidRPr="004861BC" w:rsidRDefault="004861BC" w:rsidP="004861BC">
      <w:pPr>
        <w:ind w:left="720"/>
        <w:rPr>
          <w:lang w:val="en-IN"/>
        </w:rPr>
      </w:pPr>
      <w:r>
        <w:rPr>
          <w:lang w:val="en-IN"/>
        </w:rPr>
        <w:t xml:space="preserve">      </w:t>
      </w:r>
      <w:r w:rsidRPr="004861BC">
        <w:rPr>
          <w:lang w:val="en-IN"/>
        </w:rPr>
        <w:t>}</w:t>
      </w:r>
    </w:p>
    <w:p w14:paraId="6AE61ED0" w14:textId="77777777" w:rsidR="004861BC" w:rsidRPr="004861BC" w:rsidRDefault="004861BC" w:rsidP="004861BC">
      <w:pPr>
        <w:rPr>
          <w:lang w:val="en-IN"/>
        </w:rPr>
      </w:pPr>
      <w:r w:rsidRPr="004861BC">
        <w:rPr>
          <w:lang w:val="en-IN"/>
        </w:rPr>
        <w:t>}</w:t>
      </w:r>
    </w:p>
    <w:p w14:paraId="22BBBD6D" w14:textId="77777777" w:rsidR="004861BC" w:rsidRPr="004861BC" w:rsidRDefault="004861BC" w:rsidP="004861BC"/>
    <w:p w14:paraId="32C53F8D" w14:textId="3F5CAB2D" w:rsidR="00E00254" w:rsidRDefault="00000000" w:rsidP="002B6EA7">
      <w:pPr>
        <w:pStyle w:val="Heading2"/>
        <w:rPr>
          <w:sz w:val="28"/>
          <w:szCs w:val="28"/>
          <w:u w:val="single"/>
        </w:rPr>
      </w:pPr>
      <w:r w:rsidRPr="002B6EA7">
        <w:rPr>
          <w:sz w:val="28"/>
          <w:szCs w:val="28"/>
          <w:u w:val="single"/>
        </w:rPr>
        <w:t>Output:</w:t>
      </w:r>
    </w:p>
    <w:p w14:paraId="546C54C1" w14:textId="77777777" w:rsidR="002B6EA7" w:rsidRDefault="002B6EA7" w:rsidP="002B6EA7"/>
    <w:p w14:paraId="1B12AE4C" w14:textId="77777777" w:rsidR="002B6EA7" w:rsidRPr="002B6EA7" w:rsidRDefault="002B6EA7" w:rsidP="002B6EA7"/>
    <w:p w14:paraId="4F1DF1B7" w14:textId="125BC571" w:rsidR="002B6EA7" w:rsidRPr="002B6EA7" w:rsidRDefault="002B6EA7" w:rsidP="002B6EA7">
      <w:pPr>
        <w:rPr>
          <w:lang w:val="en-IN"/>
        </w:rPr>
      </w:pPr>
      <w:r w:rsidRPr="002B6EA7">
        <w:rPr>
          <w:lang w:val="en-IN"/>
        </w:rPr>
        <w:drawing>
          <wp:inline distT="0" distB="0" distL="0" distR="0" wp14:anchorId="20AAAF90" wp14:editId="3BBA1E5F">
            <wp:extent cx="5859780" cy="1066800"/>
            <wp:effectExtent l="0" t="0" r="7620" b="0"/>
            <wp:docPr id="1886364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C8B5" w14:textId="78CD1A33" w:rsidR="00E00254" w:rsidRDefault="00E00254"/>
    <w:sectPr w:rsidR="00E00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816003">
    <w:abstractNumId w:val="8"/>
  </w:num>
  <w:num w:numId="2" w16cid:durableId="861865511">
    <w:abstractNumId w:val="6"/>
  </w:num>
  <w:num w:numId="3" w16cid:durableId="2100364273">
    <w:abstractNumId w:val="5"/>
  </w:num>
  <w:num w:numId="4" w16cid:durableId="854877802">
    <w:abstractNumId w:val="4"/>
  </w:num>
  <w:num w:numId="5" w16cid:durableId="1240556566">
    <w:abstractNumId w:val="7"/>
  </w:num>
  <w:num w:numId="6" w16cid:durableId="2044595712">
    <w:abstractNumId w:val="3"/>
  </w:num>
  <w:num w:numId="7" w16cid:durableId="199368818">
    <w:abstractNumId w:val="2"/>
  </w:num>
  <w:num w:numId="8" w16cid:durableId="1999721707">
    <w:abstractNumId w:val="1"/>
  </w:num>
  <w:num w:numId="9" w16cid:durableId="18401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EA7"/>
    <w:rsid w:val="00326F90"/>
    <w:rsid w:val="004861BC"/>
    <w:rsid w:val="00602881"/>
    <w:rsid w:val="008113FC"/>
    <w:rsid w:val="00AA1D8D"/>
    <w:rsid w:val="00B47730"/>
    <w:rsid w:val="00CB0664"/>
    <w:rsid w:val="00E00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7C820"/>
  <w14:defaultImageDpi w14:val="300"/>
  <w15:docId w15:val="{ACD0C1CD-BB78-4F24-97D1-31F98067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4</cp:revision>
  <dcterms:created xsi:type="dcterms:W3CDTF">2013-12-23T23:15:00Z</dcterms:created>
  <dcterms:modified xsi:type="dcterms:W3CDTF">2025-06-25T16:15:00Z</dcterms:modified>
  <cp:category/>
</cp:coreProperties>
</file>