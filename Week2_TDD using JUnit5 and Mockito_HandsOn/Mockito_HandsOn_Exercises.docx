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5E8B8" w14:textId="721E9B59" w:rsidR="000201A4" w:rsidRPr="00E4776A" w:rsidRDefault="00E4776A" w:rsidP="00E4776A">
      <w:pPr>
        <w:pStyle w:val="Title"/>
        <w:jc w:val="center"/>
        <w:rPr>
          <w:sz w:val="48"/>
          <w:szCs w:val="48"/>
        </w:rPr>
      </w:pPr>
      <w:r w:rsidRPr="00B702CF">
        <w:rPr>
          <w:sz w:val="48"/>
          <w:szCs w:val="48"/>
        </w:rPr>
        <w:t>Skill – TDD using JUnit5 and Mockito</w:t>
      </w:r>
    </w:p>
    <w:p w14:paraId="0916C1AA" w14:textId="72A01441" w:rsidR="0018689D" w:rsidRPr="007820F3" w:rsidRDefault="00000000" w:rsidP="007820F3">
      <w:pPr>
        <w:pStyle w:val="Heading1"/>
        <w:jc w:val="center"/>
        <w:rPr>
          <w:sz w:val="36"/>
          <w:szCs w:val="36"/>
          <w:u w:val="single"/>
        </w:rPr>
      </w:pPr>
      <w:r w:rsidRPr="007820F3">
        <w:rPr>
          <w:sz w:val="36"/>
          <w:szCs w:val="36"/>
          <w:u w:val="single"/>
        </w:rPr>
        <w:t>Mockito Hands-On Exercises</w:t>
      </w:r>
    </w:p>
    <w:p w14:paraId="491051A7" w14:textId="77777777" w:rsidR="0018689D" w:rsidRDefault="00000000">
      <w:pPr>
        <w:pStyle w:val="Heading2"/>
      </w:pPr>
      <w:r>
        <w:t>Exercise 1: Mocking and Stubbing</w:t>
      </w:r>
    </w:p>
    <w:p w14:paraId="121944AB" w14:textId="77777777" w:rsidR="0018689D" w:rsidRDefault="00000000">
      <w:r w:rsidRPr="000201A4">
        <w:rPr>
          <w:rStyle w:val="Heading2Char"/>
        </w:rPr>
        <w:t>Purpose:</w:t>
      </w:r>
      <w:r>
        <w:br/>
      </w:r>
      <w:r>
        <w:br/>
        <w:t>The purpose of this exercise is to demonstrate how to test a service that depends on an external API using Mockito by mocking the API and stubbing its methods.</w:t>
      </w:r>
    </w:p>
    <w:p w14:paraId="6E6C1528" w14:textId="77777777" w:rsidR="0018689D" w:rsidRDefault="00000000">
      <w:pPr>
        <w:pStyle w:val="Heading3"/>
      </w:pPr>
      <w:r>
        <w:t>Understanding Mocking and Stubbing:</w:t>
      </w:r>
    </w:p>
    <w:p w14:paraId="437492D9" w14:textId="77777777" w:rsidR="0018689D" w:rsidRDefault="00000000">
      <w:r>
        <w:t>Mocking allows you to create simulated objects that mimic the behavior of real objects in controlled ways. Stubbing is the process of specifying what the mock should return when certain methods are called.</w:t>
      </w:r>
    </w:p>
    <w:p w14:paraId="7333C149" w14:textId="77777777" w:rsidR="0018689D" w:rsidRPr="000201A4" w:rsidRDefault="00000000">
      <w:pPr>
        <w:pStyle w:val="Heading3"/>
        <w:rPr>
          <w:sz w:val="28"/>
          <w:szCs w:val="28"/>
          <w:u w:val="single"/>
        </w:rPr>
      </w:pPr>
      <w:r w:rsidRPr="000201A4">
        <w:rPr>
          <w:sz w:val="28"/>
          <w:szCs w:val="28"/>
          <w:u w:val="single"/>
        </w:rPr>
        <w:t>Implementation:</w:t>
      </w:r>
    </w:p>
    <w:p w14:paraId="5814DBBF" w14:textId="01EC119E" w:rsidR="007820F3" w:rsidRPr="009D345E" w:rsidRDefault="000201A4" w:rsidP="000201A4">
      <w:pPr>
        <w:pStyle w:val="Heading2"/>
        <w:rPr>
          <w:u w:val="single"/>
        </w:rPr>
      </w:pPr>
      <w:r w:rsidRPr="009D345E">
        <w:rPr>
          <w:u w:val="single"/>
        </w:rPr>
        <w:t>CODE:</w:t>
      </w:r>
    </w:p>
    <w:p w14:paraId="01053325" w14:textId="5A8991BD" w:rsidR="000201A4" w:rsidRPr="009D345E" w:rsidRDefault="000201A4" w:rsidP="009D345E">
      <w:pPr>
        <w:pStyle w:val="Heading2"/>
        <w:rPr>
          <w:u w:val="single"/>
        </w:rPr>
      </w:pPr>
      <w:r w:rsidRPr="000201A4">
        <w:rPr>
          <w:u w:val="single"/>
        </w:rPr>
        <w:t>MockitoExample/pom.xml:</w:t>
      </w:r>
    </w:p>
    <w:p w14:paraId="0EAE4A7A" w14:textId="77777777" w:rsidR="000201A4" w:rsidRPr="000201A4" w:rsidRDefault="000201A4" w:rsidP="000201A4">
      <w:pPr>
        <w:spacing w:after="0" w:line="360" w:lineRule="auto"/>
        <w:rPr>
          <w:lang w:val="en-IN"/>
        </w:rPr>
      </w:pPr>
      <w:r w:rsidRPr="000201A4">
        <w:rPr>
          <w:lang w:val="en-IN"/>
        </w:rPr>
        <w:t xml:space="preserve">&lt;project xmlns="http://maven.apache.org/POM/4.0.0" xmlns:xsi="http://www.w3.org/2001/XMLSchema-instance" xsi:schemaLocation="http://maven.apache.org/POM/4.0.0 </w:t>
      </w:r>
      <w:r w:rsidRPr="000201A4">
        <w:rPr>
          <w:u w:val="single"/>
          <w:lang w:val="en-IN"/>
        </w:rPr>
        <w:t>https://maven.apache.org/xsd/maven-4.0.0.xsd</w:t>
      </w:r>
      <w:r w:rsidRPr="000201A4">
        <w:rPr>
          <w:lang w:val="en-IN"/>
        </w:rPr>
        <w:t>"&gt;</w:t>
      </w:r>
    </w:p>
    <w:p w14:paraId="4F6BE942" w14:textId="77777777" w:rsidR="000201A4" w:rsidRPr="000201A4" w:rsidRDefault="000201A4" w:rsidP="000201A4">
      <w:pPr>
        <w:spacing w:after="0" w:line="360" w:lineRule="auto"/>
        <w:rPr>
          <w:lang w:val="en-IN"/>
        </w:rPr>
      </w:pPr>
      <w:r w:rsidRPr="000201A4">
        <w:rPr>
          <w:lang w:val="en-IN"/>
        </w:rPr>
        <w:t>&lt;modelVersion&gt;4.0.0&lt;/modelVersion&gt;</w:t>
      </w:r>
    </w:p>
    <w:p w14:paraId="79E078FE" w14:textId="77777777" w:rsidR="000201A4" w:rsidRPr="000201A4" w:rsidRDefault="000201A4" w:rsidP="000201A4">
      <w:pPr>
        <w:spacing w:after="0" w:line="360" w:lineRule="auto"/>
        <w:rPr>
          <w:lang w:val="en-IN"/>
        </w:rPr>
      </w:pPr>
      <w:r w:rsidRPr="000201A4">
        <w:rPr>
          <w:lang w:val="en-IN"/>
        </w:rPr>
        <w:t>&lt;groupId&gt;com.example&lt;/groupId&gt;</w:t>
      </w:r>
    </w:p>
    <w:p w14:paraId="338E9751" w14:textId="77777777" w:rsidR="000201A4" w:rsidRPr="000201A4" w:rsidRDefault="000201A4" w:rsidP="000201A4">
      <w:pPr>
        <w:spacing w:after="0" w:line="360" w:lineRule="auto"/>
        <w:rPr>
          <w:lang w:val="en-IN"/>
        </w:rPr>
      </w:pPr>
      <w:r w:rsidRPr="000201A4">
        <w:rPr>
          <w:lang w:val="en-IN"/>
        </w:rPr>
        <w:t>&lt;artifactId&gt;MockitoExample&lt;/artifactId&gt;</w:t>
      </w:r>
    </w:p>
    <w:p w14:paraId="004FDFC3" w14:textId="77777777" w:rsidR="000201A4" w:rsidRPr="000201A4" w:rsidRDefault="000201A4" w:rsidP="000201A4">
      <w:pPr>
        <w:spacing w:after="0" w:line="360" w:lineRule="auto"/>
        <w:rPr>
          <w:lang w:val="en-IN"/>
        </w:rPr>
      </w:pPr>
      <w:r w:rsidRPr="000201A4">
        <w:rPr>
          <w:lang w:val="en-IN"/>
        </w:rPr>
        <w:t>&lt;version&gt;0.0.1-SNAPSHOT&lt;/version&gt;</w:t>
      </w:r>
    </w:p>
    <w:p w14:paraId="1347ED72" w14:textId="77777777" w:rsidR="000201A4" w:rsidRPr="000201A4" w:rsidRDefault="000201A4" w:rsidP="000201A4">
      <w:pPr>
        <w:spacing w:after="0" w:line="360" w:lineRule="auto"/>
        <w:rPr>
          <w:lang w:val="en-IN"/>
        </w:rPr>
      </w:pPr>
      <w:r w:rsidRPr="000201A4">
        <w:rPr>
          <w:lang w:val="en-IN"/>
        </w:rPr>
        <w:t>&lt;dependencies&gt;</w:t>
      </w:r>
    </w:p>
    <w:p w14:paraId="496CEB55" w14:textId="77777777" w:rsidR="000201A4" w:rsidRPr="000201A4" w:rsidRDefault="000201A4" w:rsidP="000201A4">
      <w:pPr>
        <w:spacing w:after="0" w:line="360" w:lineRule="auto"/>
        <w:rPr>
          <w:lang w:val="en-IN"/>
        </w:rPr>
      </w:pPr>
      <w:r w:rsidRPr="000201A4">
        <w:rPr>
          <w:lang w:val="en-IN"/>
        </w:rPr>
        <w:t>&lt;!-- JUnit 4.13.2 --&gt;</w:t>
      </w:r>
    </w:p>
    <w:p w14:paraId="728CF792" w14:textId="77777777" w:rsidR="000201A4" w:rsidRPr="000201A4" w:rsidRDefault="000201A4" w:rsidP="000201A4">
      <w:pPr>
        <w:spacing w:after="0" w:line="360" w:lineRule="auto"/>
        <w:rPr>
          <w:lang w:val="en-IN"/>
        </w:rPr>
      </w:pPr>
      <w:r w:rsidRPr="000201A4">
        <w:rPr>
          <w:lang w:val="en-IN"/>
        </w:rPr>
        <w:t>&lt;dependency&gt;</w:t>
      </w:r>
    </w:p>
    <w:p w14:paraId="25028A56" w14:textId="77777777" w:rsidR="000201A4" w:rsidRPr="000201A4" w:rsidRDefault="000201A4" w:rsidP="000201A4">
      <w:pPr>
        <w:spacing w:after="0" w:line="360" w:lineRule="auto"/>
        <w:rPr>
          <w:lang w:val="en-IN"/>
        </w:rPr>
      </w:pPr>
      <w:r w:rsidRPr="000201A4">
        <w:rPr>
          <w:lang w:val="en-IN"/>
        </w:rPr>
        <w:t>&lt;groupId&gt;junit&lt;/groupId&gt;</w:t>
      </w:r>
    </w:p>
    <w:p w14:paraId="6D81C71A" w14:textId="77777777" w:rsidR="000201A4" w:rsidRPr="000201A4" w:rsidRDefault="000201A4" w:rsidP="000201A4">
      <w:pPr>
        <w:spacing w:after="0" w:line="360" w:lineRule="auto"/>
        <w:rPr>
          <w:lang w:val="en-IN"/>
        </w:rPr>
      </w:pPr>
      <w:r w:rsidRPr="000201A4">
        <w:rPr>
          <w:lang w:val="en-IN"/>
        </w:rPr>
        <w:t>&lt;artifactId&gt;junit&lt;/artifactId&gt;</w:t>
      </w:r>
    </w:p>
    <w:p w14:paraId="26C023B0" w14:textId="77777777" w:rsidR="000201A4" w:rsidRPr="000201A4" w:rsidRDefault="000201A4" w:rsidP="000201A4">
      <w:pPr>
        <w:spacing w:after="0" w:line="360" w:lineRule="auto"/>
        <w:rPr>
          <w:lang w:val="en-IN"/>
        </w:rPr>
      </w:pPr>
      <w:r w:rsidRPr="000201A4">
        <w:rPr>
          <w:lang w:val="en-IN"/>
        </w:rPr>
        <w:t>&lt;version&gt;4.13.2&lt;/version&gt;</w:t>
      </w:r>
    </w:p>
    <w:p w14:paraId="3425D880" w14:textId="77777777" w:rsidR="000201A4" w:rsidRPr="000201A4" w:rsidRDefault="000201A4" w:rsidP="000201A4">
      <w:pPr>
        <w:spacing w:after="0" w:line="360" w:lineRule="auto"/>
        <w:rPr>
          <w:lang w:val="en-IN"/>
        </w:rPr>
      </w:pPr>
      <w:r w:rsidRPr="000201A4">
        <w:rPr>
          <w:lang w:val="en-IN"/>
        </w:rPr>
        <w:t>&lt;scope&gt;test&lt;/scope&gt;</w:t>
      </w:r>
    </w:p>
    <w:p w14:paraId="2AEF7DDE" w14:textId="77777777" w:rsidR="000201A4" w:rsidRPr="000201A4" w:rsidRDefault="000201A4" w:rsidP="000201A4">
      <w:pPr>
        <w:spacing w:after="0" w:line="360" w:lineRule="auto"/>
        <w:rPr>
          <w:lang w:val="en-IN"/>
        </w:rPr>
      </w:pPr>
      <w:r w:rsidRPr="000201A4">
        <w:rPr>
          <w:lang w:val="en-IN"/>
        </w:rPr>
        <w:t>&lt;/dependency&gt;</w:t>
      </w:r>
    </w:p>
    <w:p w14:paraId="40BC7F8C" w14:textId="77777777" w:rsidR="000201A4" w:rsidRPr="000201A4" w:rsidRDefault="000201A4" w:rsidP="000201A4">
      <w:pPr>
        <w:spacing w:after="0" w:line="360" w:lineRule="auto"/>
        <w:rPr>
          <w:lang w:val="en-IN"/>
        </w:rPr>
      </w:pPr>
      <w:r w:rsidRPr="000201A4">
        <w:rPr>
          <w:lang w:val="en-IN"/>
        </w:rPr>
        <w:lastRenderedPageBreak/>
        <w:t>&lt;!-- Mockito Core --&gt;</w:t>
      </w:r>
    </w:p>
    <w:p w14:paraId="1A75E5CB" w14:textId="77777777" w:rsidR="000201A4" w:rsidRPr="000201A4" w:rsidRDefault="000201A4" w:rsidP="000201A4">
      <w:pPr>
        <w:spacing w:after="0" w:line="360" w:lineRule="auto"/>
        <w:rPr>
          <w:lang w:val="en-IN"/>
        </w:rPr>
      </w:pPr>
      <w:r w:rsidRPr="000201A4">
        <w:rPr>
          <w:lang w:val="en-IN"/>
        </w:rPr>
        <w:t>&lt;dependency&gt;</w:t>
      </w:r>
    </w:p>
    <w:p w14:paraId="37FD5E9C" w14:textId="77777777" w:rsidR="000201A4" w:rsidRPr="000201A4" w:rsidRDefault="000201A4" w:rsidP="000201A4">
      <w:pPr>
        <w:spacing w:after="0" w:line="360" w:lineRule="auto"/>
        <w:rPr>
          <w:lang w:val="en-IN"/>
        </w:rPr>
      </w:pPr>
      <w:r w:rsidRPr="000201A4">
        <w:rPr>
          <w:lang w:val="en-IN"/>
        </w:rPr>
        <w:t>&lt;groupId&gt;org.mockito&lt;/groupId&gt;</w:t>
      </w:r>
    </w:p>
    <w:p w14:paraId="0E23538D" w14:textId="77777777" w:rsidR="000201A4" w:rsidRPr="000201A4" w:rsidRDefault="000201A4" w:rsidP="000201A4">
      <w:pPr>
        <w:spacing w:after="0" w:line="360" w:lineRule="auto"/>
        <w:rPr>
          <w:lang w:val="en-IN"/>
        </w:rPr>
      </w:pPr>
      <w:r w:rsidRPr="000201A4">
        <w:rPr>
          <w:lang w:val="en-IN"/>
        </w:rPr>
        <w:t>&lt;artifactId&gt;mockito-core&lt;/artifactId&gt;</w:t>
      </w:r>
    </w:p>
    <w:p w14:paraId="7C4909A2" w14:textId="77777777" w:rsidR="000201A4" w:rsidRPr="000201A4" w:rsidRDefault="000201A4" w:rsidP="000201A4">
      <w:pPr>
        <w:spacing w:after="0" w:line="360" w:lineRule="auto"/>
        <w:rPr>
          <w:lang w:val="en-IN"/>
        </w:rPr>
      </w:pPr>
      <w:r w:rsidRPr="000201A4">
        <w:rPr>
          <w:lang w:val="en-IN"/>
        </w:rPr>
        <w:t>&lt;version&gt;5.11.0&lt;/version&gt;</w:t>
      </w:r>
    </w:p>
    <w:p w14:paraId="19037BA6" w14:textId="77777777" w:rsidR="000201A4" w:rsidRPr="000201A4" w:rsidRDefault="000201A4" w:rsidP="000201A4">
      <w:pPr>
        <w:spacing w:after="0" w:line="360" w:lineRule="auto"/>
        <w:rPr>
          <w:lang w:val="en-IN"/>
        </w:rPr>
      </w:pPr>
      <w:r w:rsidRPr="000201A4">
        <w:rPr>
          <w:lang w:val="en-IN"/>
        </w:rPr>
        <w:t>&lt;scope&gt;test&lt;/scope&gt;</w:t>
      </w:r>
    </w:p>
    <w:p w14:paraId="35AB4315" w14:textId="77777777" w:rsidR="000201A4" w:rsidRPr="000201A4" w:rsidRDefault="000201A4" w:rsidP="000201A4">
      <w:pPr>
        <w:spacing w:after="0" w:line="360" w:lineRule="auto"/>
        <w:rPr>
          <w:lang w:val="en-IN"/>
        </w:rPr>
      </w:pPr>
      <w:r w:rsidRPr="000201A4">
        <w:rPr>
          <w:lang w:val="en-IN"/>
        </w:rPr>
        <w:t>&lt;/dependency&gt;</w:t>
      </w:r>
    </w:p>
    <w:p w14:paraId="063943D1" w14:textId="77777777" w:rsidR="000201A4" w:rsidRPr="000201A4" w:rsidRDefault="000201A4" w:rsidP="000201A4">
      <w:pPr>
        <w:spacing w:after="0" w:line="360" w:lineRule="auto"/>
        <w:rPr>
          <w:lang w:val="en-IN"/>
        </w:rPr>
      </w:pPr>
      <w:r w:rsidRPr="000201A4">
        <w:rPr>
          <w:lang w:val="en-IN"/>
        </w:rPr>
        <w:t>&lt;!-- Hamcrest for assertions --&gt;</w:t>
      </w:r>
    </w:p>
    <w:p w14:paraId="5DEB4B77" w14:textId="77777777" w:rsidR="000201A4" w:rsidRPr="000201A4" w:rsidRDefault="000201A4" w:rsidP="000201A4">
      <w:pPr>
        <w:spacing w:after="0" w:line="360" w:lineRule="auto"/>
        <w:rPr>
          <w:lang w:val="en-IN"/>
        </w:rPr>
      </w:pPr>
      <w:r w:rsidRPr="000201A4">
        <w:rPr>
          <w:lang w:val="en-IN"/>
        </w:rPr>
        <w:t>&lt;dependency&gt;</w:t>
      </w:r>
    </w:p>
    <w:p w14:paraId="26BB0A52" w14:textId="77777777" w:rsidR="000201A4" w:rsidRPr="000201A4" w:rsidRDefault="000201A4" w:rsidP="000201A4">
      <w:pPr>
        <w:spacing w:after="0" w:line="360" w:lineRule="auto"/>
        <w:rPr>
          <w:lang w:val="en-IN"/>
        </w:rPr>
      </w:pPr>
      <w:r w:rsidRPr="000201A4">
        <w:rPr>
          <w:lang w:val="en-IN"/>
        </w:rPr>
        <w:t>&lt;groupId&gt;org.hamcrest&lt;/groupId&gt;</w:t>
      </w:r>
    </w:p>
    <w:p w14:paraId="7087A974" w14:textId="77777777" w:rsidR="000201A4" w:rsidRPr="000201A4" w:rsidRDefault="000201A4" w:rsidP="000201A4">
      <w:pPr>
        <w:spacing w:after="0" w:line="360" w:lineRule="auto"/>
        <w:rPr>
          <w:lang w:val="en-IN"/>
        </w:rPr>
      </w:pPr>
      <w:r w:rsidRPr="000201A4">
        <w:rPr>
          <w:lang w:val="en-IN"/>
        </w:rPr>
        <w:t>&lt;artifactId&gt;hamcrest&lt;/artifactId&gt;</w:t>
      </w:r>
    </w:p>
    <w:p w14:paraId="1F7CB3CA" w14:textId="77777777" w:rsidR="000201A4" w:rsidRPr="000201A4" w:rsidRDefault="000201A4" w:rsidP="000201A4">
      <w:pPr>
        <w:spacing w:after="0" w:line="360" w:lineRule="auto"/>
        <w:rPr>
          <w:lang w:val="en-IN"/>
        </w:rPr>
      </w:pPr>
      <w:r w:rsidRPr="000201A4">
        <w:rPr>
          <w:lang w:val="en-IN"/>
        </w:rPr>
        <w:t>&lt;version&gt;2.2&lt;/version&gt;</w:t>
      </w:r>
    </w:p>
    <w:p w14:paraId="0E0A0E8C" w14:textId="77777777" w:rsidR="000201A4" w:rsidRPr="000201A4" w:rsidRDefault="000201A4" w:rsidP="000201A4">
      <w:pPr>
        <w:spacing w:after="0" w:line="360" w:lineRule="auto"/>
        <w:rPr>
          <w:lang w:val="en-IN"/>
        </w:rPr>
      </w:pPr>
      <w:r w:rsidRPr="000201A4">
        <w:rPr>
          <w:lang w:val="en-IN"/>
        </w:rPr>
        <w:t>&lt;scope&gt;test&lt;/scope&gt;</w:t>
      </w:r>
    </w:p>
    <w:p w14:paraId="32DCD33F" w14:textId="77777777" w:rsidR="000201A4" w:rsidRPr="000201A4" w:rsidRDefault="000201A4" w:rsidP="000201A4">
      <w:pPr>
        <w:spacing w:after="0" w:line="360" w:lineRule="auto"/>
        <w:rPr>
          <w:lang w:val="en-IN"/>
        </w:rPr>
      </w:pPr>
      <w:r w:rsidRPr="000201A4">
        <w:rPr>
          <w:lang w:val="en-IN"/>
        </w:rPr>
        <w:t>&lt;/dependency&gt;</w:t>
      </w:r>
    </w:p>
    <w:p w14:paraId="5CA0EF2D" w14:textId="77777777" w:rsidR="000201A4" w:rsidRPr="000201A4" w:rsidRDefault="000201A4" w:rsidP="000201A4">
      <w:pPr>
        <w:spacing w:after="0" w:line="360" w:lineRule="auto"/>
        <w:rPr>
          <w:lang w:val="en-IN"/>
        </w:rPr>
      </w:pPr>
      <w:r w:rsidRPr="000201A4">
        <w:rPr>
          <w:lang w:val="en-IN"/>
        </w:rPr>
        <w:t>&lt;/dependencies&gt;</w:t>
      </w:r>
    </w:p>
    <w:p w14:paraId="250482A4" w14:textId="77777777" w:rsidR="000201A4" w:rsidRPr="000201A4" w:rsidRDefault="000201A4" w:rsidP="000201A4">
      <w:pPr>
        <w:spacing w:after="0" w:line="360" w:lineRule="auto"/>
        <w:rPr>
          <w:lang w:val="en-IN"/>
        </w:rPr>
      </w:pPr>
      <w:r w:rsidRPr="000201A4">
        <w:rPr>
          <w:lang w:val="en-IN"/>
        </w:rPr>
        <w:t>&lt;/project&gt;</w:t>
      </w:r>
    </w:p>
    <w:p w14:paraId="631DC899" w14:textId="77777777" w:rsidR="000201A4" w:rsidRDefault="000201A4" w:rsidP="000201A4"/>
    <w:p w14:paraId="2BC58A67" w14:textId="37EFD600" w:rsidR="000201A4" w:rsidRDefault="000201A4" w:rsidP="000201A4">
      <w:pPr>
        <w:pStyle w:val="Heading2"/>
        <w:spacing w:line="240" w:lineRule="auto"/>
        <w:rPr>
          <w:u w:val="single"/>
          <w:lang w:val="en-IN"/>
        </w:rPr>
      </w:pPr>
      <w:r w:rsidRPr="000201A4">
        <w:rPr>
          <w:u w:val="single"/>
          <w:lang w:val="en-IN"/>
        </w:rPr>
        <w:t>ExternalApi</w:t>
      </w:r>
      <w:r w:rsidRPr="000201A4">
        <w:rPr>
          <w:u w:val="single"/>
          <w:lang w:val="en-IN"/>
        </w:rPr>
        <w:t>.java</w:t>
      </w:r>
      <w:r>
        <w:rPr>
          <w:u w:val="single"/>
          <w:lang w:val="en-IN"/>
        </w:rPr>
        <w:t>:</w:t>
      </w:r>
    </w:p>
    <w:p w14:paraId="7A94E4B8" w14:textId="77777777" w:rsidR="000201A4" w:rsidRPr="000201A4" w:rsidRDefault="000201A4" w:rsidP="000201A4">
      <w:pPr>
        <w:spacing w:line="240" w:lineRule="auto"/>
        <w:rPr>
          <w:lang w:val="en-IN"/>
        </w:rPr>
      </w:pPr>
    </w:p>
    <w:p w14:paraId="75017DE4" w14:textId="77777777" w:rsidR="000201A4" w:rsidRPr="000201A4" w:rsidRDefault="000201A4" w:rsidP="000201A4">
      <w:pPr>
        <w:spacing w:line="240" w:lineRule="auto"/>
        <w:rPr>
          <w:lang w:val="en-IN"/>
        </w:rPr>
      </w:pPr>
      <w:r w:rsidRPr="000201A4">
        <w:rPr>
          <w:b/>
          <w:bCs/>
          <w:lang w:val="en-IN"/>
        </w:rPr>
        <w:t>public</w:t>
      </w:r>
      <w:r w:rsidRPr="000201A4">
        <w:rPr>
          <w:lang w:val="en-IN"/>
        </w:rPr>
        <w:t xml:space="preserve"> </w:t>
      </w:r>
      <w:r w:rsidRPr="000201A4">
        <w:rPr>
          <w:b/>
          <w:bCs/>
          <w:lang w:val="en-IN"/>
        </w:rPr>
        <w:t>interface</w:t>
      </w:r>
      <w:r w:rsidRPr="000201A4">
        <w:rPr>
          <w:lang w:val="en-IN"/>
        </w:rPr>
        <w:t xml:space="preserve"> ExternalApi {</w:t>
      </w:r>
    </w:p>
    <w:p w14:paraId="55477B9A" w14:textId="77777777" w:rsidR="000201A4" w:rsidRPr="000201A4" w:rsidRDefault="000201A4" w:rsidP="000201A4">
      <w:pPr>
        <w:ind w:firstLine="720"/>
        <w:rPr>
          <w:lang w:val="en-IN"/>
        </w:rPr>
      </w:pPr>
      <w:r w:rsidRPr="000201A4">
        <w:rPr>
          <w:lang w:val="en-IN"/>
        </w:rPr>
        <w:t>String getData();</w:t>
      </w:r>
    </w:p>
    <w:p w14:paraId="325DB2D0" w14:textId="77777777" w:rsidR="000201A4" w:rsidRPr="000201A4" w:rsidRDefault="000201A4" w:rsidP="000201A4">
      <w:pPr>
        <w:spacing w:line="240" w:lineRule="auto"/>
        <w:rPr>
          <w:lang w:val="en-IN"/>
        </w:rPr>
      </w:pPr>
      <w:r w:rsidRPr="000201A4">
        <w:rPr>
          <w:lang w:val="en-IN"/>
        </w:rPr>
        <w:t>}</w:t>
      </w:r>
    </w:p>
    <w:p w14:paraId="0CC974F9" w14:textId="0F57D76B" w:rsidR="000201A4" w:rsidRDefault="000201A4" w:rsidP="000201A4">
      <w:pPr>
        <w:pStyle w:val="Heading2"/>
        <w:spacing w:line="240" w:lineRule="auto"/>
        <w:rPr>
          <w:lang w:val="en-IN"/>
        </w:rPr>
      </w:pPr>
      <w:r w:rsidRPr="000201A4">
        <w:rPr>
          <w:u w:val="single"/>
          <w:lang w:val="en-IN"/>
        </w:rPr>
        <w:t>MyService</w:t>
      </w:r>
      <w:r w:rsidRPr="000201A4">
        <w:rPr>
          <w:u w:val="single"/>
          <w:lang w:val="en-IN"/>
        </w:rPr>
        <w:t>.java</w:t>
      </w:r>
      <w:r>
        <w:rPr>
          <w:lang w:val="en-IN"/>
        </w:rPr>
        <w:t>:</w:t>
      </w:r>
    </w:p>
    <w:p w14:paraId="6469FBBF" w14:textId="77777777" w:rsidR="000201A4" w:rsidRPr="000201A4" w:rsidRDefault="000201A4" w:rsidP="000201A4">
      <w:pPr>
        <w:rPr>
          <w:lang w:val="en-IN"/>
        </w:rPr>
      </w:pPr>
      <w:r w:rsidRPr="000201A4">
        <w:rPr>
          <w:b/>
          <w:bCs/>
          <w:lang w:val="en-IN"/>
        </w:rPr>
        <w:t>public</w:t>
      </w:r>
      <w:r w:rsidRPr="000201A4">
        <w:rPr>
          <w:lang w:val="en-IN"/>
        </w:rPr>
        <w:t xml:space="preserve"> </w:t>
      </w:r>
      <w:r w:rsidRPr="000201A4">
        <w:rPr>
          <w:b/>
          <w:bCs/>
          <w:lang w:val="en-IN"/>
        </w:rPr>
        <w:t>class</w:t>
      </w:r>
      <w:r w:rsidRPr="000201A4">
        <w:rPr>
          <w:lang w:val="en-IN"/>
        </w:rPr>
        <w:t xml:space="preserve"> MyService {</w:t>
      </w:r>
    </w:p>
    <w:p w14:paraId="50EBC6B9" w14:textId="77777777" w:rsidR="000201A4" w:rsidRPr="000201A4" w:rsidRDefault="000201A4" w:rsidP="000201A4">
      <w:pPr>
        <w:ind w:firstLine="720"/>
        <w:rPr>
          <w:lang w:val="en-IN"/>
        </w:rPr>
      </w:pPr>
      <w:r w:rsidRPr="000201A4">
        <w:rPr>
          <w:b/>
          <w:bCs/>
          <w:lang w:val="en-IN"/>
        </w:rPr>
        <w:t>private</w:t>
      </w:r>
      <w:r w:rsidRPr="000201A4">
        <w:rPr>
          <w:lang w:val="en-IN"/>
        </w:rPr>
        <w:t xml:space="preserve"> </w:t>
      </w:r>
      <w:r w:rsidRPr="000201A4">
        <w:rPr>
          <w:b/>
          <w:bCs/>
          <w:lang w:val="en-IN"/>
        </w:rPr>
        <w:t>final</w:t>
      </w:r>
      <w:r w:rsidRPr="000201A4">
        <w:rPr>
          <w:lang w:val="en-IN"/>
        </w:rPr>
        <w:t xml:space="preserve"> ExternalApi externalApi;</w:t>
      </w:r>
    </w:p>
    <w:p w14:paraId="00338D1D" w14:textId="77777777" w:rsidR="000201A4" w:rsidRPr="000201A4" w:rsidRDefault="000201A4" w:rsidP="000201A4">
      <w:pPr>
        <w:ind w:left="720"/>
        <w:rPr>
          <w:lang w:val="en-IN"/>
        </w:rPr>
      </w:pPr>
      <w:r w:rsidRPr="000201A4">
        <w:rPr>
          <w:b/>
          <w:bCs/>
          <w:lang w:val="en-IN"/>
        </w:rPr>
        <w:t>public</w:t>
      </w:r>
      <w:r w:rsidRPr="000201A4">
        <w:rPr>
          <w:lang w:val="en-IN"/>
        </w:rPr>
        <w:t xml:space="preserve"> MyService(ExternalApi externalApi) {</w:t>
      </w:r>
    </w:p>
    <w:p w14:paraId="54B94635" w14:textId="77777777" w:rsidR="000201A4" w:rsidRPr="000201A4" w:rsidRDefault="000201A4" w:rsidP="000201A4">
      <w:pPr>
        <w:ind w:left="720" w:firstLine="720"/>
        <w:rPr>
          <w:lang w:val="en-IN"/>
        </w:rPr>
      </w:pPr>
      <w:r w:rsidRPr="000201A4">
        <w:rPr>
          <w:b/>
          <w:bCs/>
          <w:lang w:val="en-IN"/>
        </w:rPr>
        <w:t>this</w:t>
      </w:r>
      <w:r w:rsidRPr="000201A4">
        <w:rPr>
          <w:lang w:val="en-IN"/>
        </w:rPr>
        <w:t>.externalApi = externalApi;</w:t>
      </w:r>
    </w:p>
    <w:p w14:paraId="62C753B1" w14:textId="77777777" w:rsidR="000201A4" w:rsidRPr="000201A4" w:rsidRDefault="000201A4" w:rsidP="000201A4">
      <w:pPr>
        <w:ind w:firstLine="720"/>
        <w:rPr>
          <w:lang w:val="en-IN"/>
        </w:rPr>
      </w:pPr>
      <w:r w:rsidRPr="000201A4">
        <w:rPr>
          <w:lang w:val="en-IN"/>
        </w:rPr>
        <w:t>}</w:t>
      </w:r>
    </w:p>
    <w:p w14:paraId="13E29FDF" w14:textId="77777777" w:rsidR="000201A4" w:rsidRPr="000201A4" w:rsidRDefault="000201A4" w:rsidP="000201A4">
      <w:pPr>
        <w:ind w:firstLine="720"/>
        <w:rPr>
          <w:lang w:val="en-IN"/>
        </w:rPr>
      </w:pPr>
      <w:r w:rsidRPr="000201A4">
        <w:rPr>
          <w:b/>
          <w:bCs/>
          <w:lang w:val="en-IN"/>
        </w:rPr>
        <w:t>public</w:t>
      </w:r>
      <w:r w:rsidRPr="000201A4">
        <w:rPr>
          <w:lang w:val="en-IN"/>
        </w:rPr>
        <w:t xml:space="preserve"> String fetchData() {</w:t>
      </w:r>
    </w:p>
    <w:p w14:paraId="781BD712" w14:textId="77777777" w:rsidR="000201A4" w:rsidRPr="000201A4" w:rsidRDefault="000201A4" w:rsidP="000201A4">
      <w:pPr>
        <w:ind w:left="720" w:firstLine="720"/>
        <w:rPr>
          <w:lang w:val="en-IN"/>
        </w:rPr>
      </w:pPr>
      <w:r w:rsidRPr="000201A4">
        <w:rPr>
          <w:b/>
          <w:bCs/>
          <w:lang w:val="en-IN"/>
        </w:rPr>
        <w:t>return</w:t>
      </w:r>
      <w:r w:rsidRPr="000201A4">
        <w:rPr>
          <w:lang w:val="en-IN"/>
        </w:rPr>
        <w:t xml:space="preserve"> externalApi.getData();</w:t>
      </w:r>
    </w:p>
    <w:p w14:paraId="5F16BC0F" w14:textId="77777777" w:rsidR="000201A4" w:rsidRPr="000201A4" w:rsidRDefault="000201A4" w:rsidP="000201A4">
      <w:pPr>
        <w:ind w:firstLine="720"/>
        <w:rPr>
          <w:lang w:val="en-IN"/>
        </w:rPr>
      </w:pPr>
      <w:r w:rsidRPr="000201A4">
        <w:rPr>
          <w:lang w:val="en-IN"/>
        </w:rPr>
        <w:t>}</w:t>
      </w:r>
    </w:p>
    <w:p w14:paraId="0639624C" w14:textId="77777777" w:rsidR="000201A4" w:rsidRPr="000201A4" w:rsidRDefault="000201A4" w:rsidP="000201A4">
      <w:pPr>
        <w:rPr>
          <w:lang w:val="en-IN"/>
        </w:rPr>
      </w:pPr>
      <w:r w:rsidRPr="000201A4">
        <w:rPr>
          <w:lang w:val="en-IN"/>
        </w:rPr>
        <w:lastRenderedPageBreak/>
        <w:t>}</w:t>
      </w:r>
    </w:p>
    <w:p w14:paraId="15EECA7A" w14:textId="51E688AC" w:rsidR="000201A4" w:rsidRDefault="000201A4" w:rsidP="000201A4">
      <w:pPr>
        <w:pStyle w:val="Heading2"/>
        <w:rPr>
          <w:u w:val="single"/>
          <w:lang w:val="en-IN"/>
        </w:rPr>
      </w:pPr>
      <w:r w:rsidRPr="000201A4">
        <w:rPr>
          <w:u w:val="single"/>
          <w:lang w:val="en-IN"/>
        </w:rPr>
        <w:t>MyServiceTest</w:t>
      </w:r>
      <w:r>
        <w:rPr>
          <w:u w:val="single"/>
          <w:lang w:val="en-IN"/>
        </w:rPr>
        <w:t>.java:</w:t>
      </w:r>
    </w:p>
    <w:p w14:paraId="06BCA59D" w14:textId="77777777" w:rsidR="000201A4" w:rsidRPr="000201A4" w:rsidRDefault="000201A4" w:rsidP="000201A4">
      <w:pPr>
        <w:spacing w:after="0" w:line="360" w:lineRule="auto"/>
        <w:rPr>
          <w:lang w:val="en-IN"/>
        </w:rPr>
      </w:pPr>
      <w:r w:rsidRPr="000201A4">
        <w:rPr>
          <w:b/>
          <w:bCs/>
          <w:lang w:val="en-IN"/>
        </w:rPr>
        <w:t>import</w:t>
      </w:r>
      <w:r w:rsidRPr="000201A4">
        <w:rPr>
          <w:lang w:val="en-IN"/>
        </w:rPr>
        <w:t xml:space="preserve"> org.junit.Test;</w:t>
      </w:r>
    </w:p>
    <w:p w14:paraId="0E2A296B" w14:textId="77777777" w:rsidR="000201A4" w:rsidRPr="000201A4" w:rsidRDefault="000201A4" w:rsidP="000201A4">
      <w:pPr>
        <w:spacing w:after="0" w:line="360" w:lineRule="auto"/>
        <w:rPr>
          <w:lang w:val="en-IN"/>
        </w:rPr>
      </w:pPr>
      <w:r w:rsidRPr="000201A4">
        <w:rPr>
          <w:b/>
          <w:bCs/>
          <w:lang w:val="en-IN"/>
        </w:rPr>
        <w:t>import</w:t>
      </w:r>
      <w:r w:rsidRPr="000201A4">
        <w:rPr>
          <w:lang w:val="en-IN"/>
        </w:rPr>
        <w:t xml:space="preserve"> </w:t>
      </w:r>
      <w:r w:rsidRPr="000201A4">
        <w:rPr>
          <w:b/>
          <w:bCs/>
          <w:lang w:val="en-IN"/>
        </w:rPr>
        <w:t>static</w:t>
      </w:r>
      <w:r w:rsidRPr="000201A4">
        <w:rPr>
          <w:lang w:val="en-IN"/>
        </w:rPr>
        <w:t xml:space="preserve"> org.mockito.Mockito.*;</w:t>
      </w:r>
    </w:p>
    <w:p w14:paraId="028395E3" w14:textId="77777777" w:rsidR="000201A4" w:rsidRPr="000201A4" w:rsidRDefault="000201A4" w:rsidP="000201A4">
      <w:pPr>
        <w:spacing w:after="0" w:line="360" w:lineRule="auto"/>
        <w:rPr>
          <w:lang w:val="en-IN"/>
        </w:rPr>
      </w:pPr>
      <w:r w:rsidRPr="000201A4">
        <w:rPr>
          <w:b/>
          <w:bCs/>
          <w:lang w:val="en-IN"/>
        </w:rPr>
        <w:t>import</w:t>
      </w:r>
      <w:r w:rsidRPr="000201A4">
        <w:rPr>
          <w:lang w:val="en-IN"/>
        </w:rPr>
        <w:t xml:space="preserve"> </w:t>
      </w:r>
      <w:r w:rsidRPr="000201A4">
        <w:rPr>
          <w:b/>
          <w:bCs/>
          <w:lang w:val="en-IN"/>
        </w:rPr>
        <w:t>static</w:t>
      </w:r>
      <w:r w:rsidRPr="000201A4">
        <w:rPr>
          <w:lang w:val="en-IN"/>
        </w:rPr>
        <w:t xml:space="preserve"> org.junit.Assert.*;</w:t>
      </w:r>
    </w:p>
    <w:p w14:paraId="0D19D8CB" w14:textId="77777777" w:rsidR="000201A4" w:rsidRPr="000201A4" w:rsidRDefault="000201A4" w:rsidP="000201A4">
      <w:pPr>
        <w:spacing w:after="0" w:line="360" w:lineRule="auto"/>
        <w:rPr>
          <w:lang w:val="en-IN"/>
        </w:rPr>
      </w:pPr>
      <w:r w:rsidRPr="000201A4">
        <w:rPr>
          <w:b/>
          <w:bCs/>
          <w:lang w:val="en-IN"/>
        </w:rPr>
        <w:t>public</w:t>
      </w:r>
      <w:r w:rsidRPr="000201A4">
        <w:rPr>
          <w:lang w:val="en-IN"/>
        </w:rPr>
        <w:t xml:space="preserve"> </w:t>
      </w:r>
      <w:r w:rsidRPr="000201A4">
        <w:rPr>
          <w:b/>
          <w:bCs/>
          <w:lang w:val="en-IN"/>
        </w:rPr>
        <w:t>class</w:t>
      </w:r>
      <w:r w:rsidRPr="000201A4">
        <w:rPr>
          <w:lang w:val="en-IN"/>
        </w:rPr>
        <w:t xml:space="preserve"> MyServiceTest {</w:t>
      </w:r>
    </w:p>
    <w:p w14:paraId="339EA77C" w14:textId="5879D031" w:rsidR="000201A4" w:rsidRPr="000201A4" w:rsidRDefault="000201A4" w:rsidP="000201A4">
      <w:pPr>
        <w:spacing w:after="0" w:line="360" w:lineRule="auto"/>
        <w:rPr>
          <w:lang w:val="en-IN"/>
        </w:rPr>
      </w:pPr>
      <w:r>
        <w:rPr>
          <w:lang w:val="en-IN"/>
        </w:rPr>
        <w:t xml:space="preserve">      </w:t>
      </w:r>
      <w:r w:rsidRPr="000201A4">
        <w:rPr>
          <w:lang w:val="en-IN"/>
        </w:rPr>
        <w:t>@Test</w:t>
      </w:r>
    </w:p>
    <w:p w14:paraId="688C124E" w14:textId="0AA969C7" w:rsidR="000201A4" w:rsidRPr="000201A4" w:rsidRDefault="000201A4" w:rsidP="000201A4">
      <w:pPr>
        <w:spacing w:after="0" w:line="360" w:lineRule="auto"/>
        <w:rPr>
          <w:lang w:val="en-IN"/>
        </w:rPr>
      </w:pPr>
      <w:r>
        <w:rPr>
          <w:b/>
          <w:bCs/>
          <w:lang w:val="en-IN"/>
        </w:rPr>
        <w:t xml:space="preserve">      </w:t>
      </w:r>
      <w:r w:rsidRPr="000201A4">
        <w:rPr>
          <w:b/>
          <w:bCs/>
          <w:lang w:val="en-IN"/>
        </w:rPr>
        <w:t>public</w:t>
      </w:r>
      <w:r w:rsidRPr="000201A4">
        <w:rPr>
          <w:lang w:val="en-IN"/>
        </w:rPr>
        <w:t xml:space="preserve"> </w:t>
      </w:r>
      <w:r w:rsidRPr="000201A4">
        <w:rPr>
          <w:b/>
          <w:bCs/>
          <w:lang w:val="en-IN"/>
        </w:rPr>
        <w:t>void</w:t>
      </w:r>
      <w:r w:rsidRPr="000201A4">
        <w:rPr>
          <w:lang w:val="en-IN"/>
        </w:rPr>
        <w:t xml:space="preserve"> testExternalApi() {</w:t>
      </w:r>
    </w:p>
    <w:p w14:paraId="60A73C39" w14:textId="77777777" w:rsidR="000201A4" w:rsidRPr="000201A4" w:rsidRDefault="000201A4" w:rsidP="000201A4">
      <w:pPr>
        <w:spacing w:after="0" w:line="360" w:lineRule="auto"/>
        <w:ind w:firstLine="720"/>
        <w:rPr>
          <w:lang w:val="en-IN"/>
        </w:rPr>
      </w:pPr>
      <w:r w:rsidRPr="000201A4">
        <w:rPr>
          <w:lang w:val="en-IN"/>
        </w:rPr>
        <w:t>// 1. Create a mock of ExternalApi</w:t>
      </w:r>
    </w:p>
    <w:p w14:paraId="0ABE3EDC" w14:textId="77777777" w:rsidR="000201A4" w:rsidRPr="000201A4" w:rsidRDefault="000201A4" w:rsidP="000201A4">
      <w:pPr>
        <w:spacing w:after="0" w:line="360" w:lineRule="auto"/>
        <w:ind w:firstLine="720"/>
        <w:rPr>
          <w:lang w:val="en-IN"/>
        </w:rPr>
      </w:pPr>
      <w:r w:rsidRPr="000201A4">
        <w:rPr>
          <w:lang w:val="en-IN"/>
        </w:rPr>
        <w:t xml:space="preserve">ExternalApi mockApi = </w:t>
      </w:r>
      <w:r w:rsidRPr="000201A4">
        <w:rPr>
          <w:i/>
          <w:iCs/>
          <w:lang w:val="en-IN"/>
        </w:rPr>
        <w:t>mock</w:t>
      </w:r>
      <w:r w:rsidRPr="000201A4">
        <w:rPr>
          <w:lang w:val="en-IN"/>
        </w:rPr>
        <w:t>(ExternalApi.</w:t>
      </w:r>
      <w:r w:rsidRPr="000201A4">
        <w:rPr>
          <w:b/>
          <w:bCs/>
          <w:lang w:val="en-IN"/>
        </w:rPr>
        <w:t>class</w:t>
      </w:r>
      <w:r w:rsidRPr="000201A4">
        <w:rPr>
          <w:lang w:val="en-IN"/>
        </w:rPr>
        <w:t>);</w:t>
      </w:r>
    </w:p>
    <w:p w14:paraId="3F7E43D5" w14:textId="77777777" w:rsidR="000201A4" w:rsidRPr="000201A4" w:rsidRDefault="000201A4" w:rsidP="000201A4">
      <w:pPr>
        <w:spacing w:after="0" w:line="360" w:lineRule="auto"/>
        <w:ind w:firstLine="720"/>
        <w:rPr>
          <w:lang w:val="en-IN"/>
        </w:rPr>
      </w:pPr>
      <w:r w:rsidRPr="000201A4">
        <w:rPr>
          <w:lang w:val="en-IN"/>
        </w:rPr>
        <w:t>// 2. Stub getData() to return "Mock Data"</w:t>
      </w:r>
    </w:p>
    <w:p w14:paraId="69FD07E9" w14:textId="77777777" w:rsidR="000201A4" w:rsidRPr="000201A4" w:rsidRDefault="000201A4" w:rsidP="000201A4">
      <w:pPr>
        <w:spacing w:after="0" w:line="360" w:lineRule="auto"/>
        <w:ind w:firstLine="720"/>
        <w:rPr>
          <w:lang w:val="en-IN"/>
        </w:rPr>
      </w:pPr>
      <w:r w:rsidRPr="000201A4">
        <w:rPr>
          <w:i/>
          <w:iCs/>
          <w:lang w:val="en-IN"/>
        </w:rPr>
        <w:t>when</w:t>
      </w:r>
      <w:r w:rsidRPr="000201A4">
        <w:rPr>
          <w:lang w:val="en-IN"/>
        </w:rPr>
        <w:t>(mockApi.getData()).thenReturn("Mock Data");</w:t>
      </w:r>
    </w:p>
    <w:p w14:paraId="2B256511" w14:textId="77777777" w:rsidR="000201A4" w:rsidRPr="000201A4" w:rsidRDefault="000201A4" w:rsidP="000201A4">
      <w:pPr>
        <w:spacing w:after="0" w:line="360" w:lineRule="auto"/>
        <w:ind w:firstLine="720"/>
        <w:rPr>
          <w:lang w:val="en-IN"/>
        </w:rPr>
      </w:pPr>
      <w:r w:rsidRPr="000201A4">
        <w:rPr>
          <w:lang w:val="en-IN"/>
        </w:rPr>
        <w:t>// 3. Pass mock into MyService</w:t>
      </w:r>
    </w:p>
    <w:p w14:paraId="54A2F479" w14:textId="77777777" w:rsidR="000201A4" w:rsidRPr="000201A4" w:rsidRDefault="000201A4" w:rsidP="000201A4">
      <w:pPr>
        <w:spacing w:after="0" w:line="360" w:lineRule="auto"/>
        <w:ind w:firstLine="720"/>
        <w:rPr>
          <w:lang w:val="en-IN"/>
        </w:rPr>
      </w:pPr>
      <w:r w:rsidRPr="000201A4">
        <w:rPr>
          <w:lang w:val="en-IN"/>
        </w:rPr>
        <w:t xml:space="preserve">MyService service = </w:t>
      </w:r>
      <w:r w:rsidRPr="000201A4">
        <w:rPr>
          <w:b/>
          <w:bCs/>
          <w:lang w:val="en-IN"/>
        </w:rPr>
        <w:t>new</w:t>
      </w:r>
      <w:r w:rsidRPr="000201A4">
        <w:rPr>
          <w:lang w:val="en-IN"/>
        </w:rPr>
        <w:t xml:space="preserve"> MyService(mockApi);</w:t>
      </w:r>
    </w:p>
    <w:p w14:paraId="0A89A1BF" w14:textId="77777777" w:rsidR="000201A4" w:rsidRPr="000201A4" w:rsidRDefault="000201A4" w:rsidP="000201A4">
      <w:pPr>
        <w:spacing w:after="0" w:line="360" w:lineRule="auto"/>
        <w:ind w:firstLine="720"/>
        <w:rPr>
          <w:lang w:val="en-IN"/>
        </w:rPr>
      </w:pPr>
      <w:r w:rsidRPr="000201A4">
        <w:rPr>
          <w:lang w:val="en-IN"/>
        </w:rPr>
        <w:t>// 4. Call fetchData and verify result</w:t>
      </w:r>
    </w:p>
    <w:p w14:paraId="5D0EE36B" w14:textId="77777777" w:rsidR="000201A4" w:rsidRPr="000201A4" w:rsidRDefault="000201A4" w:rsidP="000201A4">
      <w:pPr>
        <w:spacing w:after="0" w:line="360" w:lineRule="auto"/>
        <w:ind w:left="720"/>
        <w:rPr>
          <w:lang w:val="en-IN"/>
        </w:rPr>
      </w:pPr>
      <w:r w:rsidRPr="000201A4">
        <w:rPr>
          <w:lang w:val="en-IN"/>
        </w:rPr>
        <w:t>String result = service.fetchData();</w:t>
      </w:r>
    </w:p>
    <w:p w14:paraId="1F376135" w14:textId="77777777" w:rsidR="000201A4" w:rsidRPr="000201A4" w:rsidRDefault="000201A4" w:rsidP="000201A4">
      <w:pPr>
        <w:spacing w:after="0" w:line="360" w:lineRule="auto"/>
        <w:ind w:firstLine="720"/>
        <w:rPr>
          <w:lang w:val="en-IN"/>
        </w:rPr>
      </w:pPr>
      <w:r w:rsidRPr="000201A4">
        <w:rPr>
          <w:i/>
          <w:iCs/>
          <w:lang w:val="en-IN"/>
        </w:rPr>
        <w:t>assertEquals</w:t>
      </w:r>
      <w:r w:rsidRPr="000201A4">
        <w:rPr>
          <w:lang w:val="en-IN"/>
        </w:rPr>
        <w:t>("Mock Data", result);</w:t>
      </w:r>
    </w:p>
    <w:p w14:paraId="2A98DFDC" w14:textId="77777777" w:rsidR="000201A4" w:rsidRPr="000201A4" w:rsidRDefault="000201A4" w:rsidP="000201A4">
      <w:pPr>
        <w:spacing w:after="0" w:line="360" w:lineRule="auto"/>
        <w:ind w:firstLine="720"/>
        <w:rPr>
          <w:lang w:val="en-IN"/>
        </w:rPr>
      </w:pPr>
      <w:r w:rsidRPr="000201A4">
        <w:rPr>
          <w:lang w:val="en-IN"/>
        </w:rPr>
        <w:t>}</w:t>
      </w:r>
    </w:p>
    <w:p w14:paraId="53C6F34F" w14:textId="5F01DF36" w:rsidR="000201A4" w:rsidRPr="000201A4" w:rsidRDefault="000201A4" w:rsidP="000201A4">
      <w:pPr>
        <w:spacing w:after="0" w:line="360" w:lineRule="auto"/>
        <w:rPr>
          <w:lang w:val="en-IN"/>
        </w:rPr>
      </w:pPr>
      <w:r w:rsidRPr="000201A4">
        <w:rPr>
          <w:lang w:val="en-IN"/>
        </w:rPr>
        <w:t>}</w:t>
      </w:r>
    </w:p>
    <w:p w14:paraId="4E234EBC" w14:textId="77777777" w:rsidR="000201A4" w:rsidRPr="000201A4" w:rsidRDefault="000201A4" w:rsidP="000201A4"/>
    <w:p w14:paraId="2555C984" w14:textId="77777777" w:rsidR="0018689D" w:rsidRDefault="00000000">
      <w:pPr>
        <w:pStyle w:val="Heading3"/>
        <w:rPr>
          <w:sz w:val="28"/>
          <w:szCs w:val="28"/>
          <w:u w:val="single"/>
        </w:rPr>
      </w:pPr>
      <w:r w:rsidRPr="000201A4">
        <w:rPr>
          <w:sz w:val="28"/>
          <w:szCs w:val="28"/>
          <w:u w:val="single"/>
        </w:rPr>
        <w:t>Output:</w:t>
      </w:r>
    </w:p>
    <w:p w14:paraId="697B3416" w14:textId="477C0C0F" w:rsidR="000201A4" w:rsidRDefault="000201A4" w:rsidP="000201A4">
      <w:r>
        <w:rPr>
          <w:noProof/>
        </w:rPr>
        <w:drawing>
          <wp:inline distT="0" distB="0" distL="0" distR="0" wp14:anchorId="763493FF" wp14:editId="6759946D">
            <wp:extent cx="3840480" cy="1684701"/>
            <wp:effectExtent l="0" t="0" r="7620" b="0"/>
            <wp:docPr id="141737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951" cy="1689733"/>
                    </a:xfrm>
                    <a:prstGeom prst="rect">
                      <a:avLst/>
                    </a:prstGeom>
                    <a:noFill/>
                    <a:ln>
                      <a:noFill/>
                    </a:ln>
                  </pic:spPr>
                </pic:pic>
              </a:graphicData>
            </a:graphic>
          </wp:inline>
        </w:drawing>
      </w:r>
    </w:p>
    <w:p w14:paraId="0A8B86DF" w14:textId="77777777" w:rsidR="00295FE2" w:rsidRPr="00295FE2" w:rsidRDefault="00295FE2" w:rsidP="00295FE2">
      <w:r w:rsidRPr="00295FE2">
        <w:t>The test will pass if the fetchData method of MyService correctly returns "Mock Data" from the mocked API.</w:t>
      </w:r>
    </w:p>
    <w:p w14:paraId="19106CBF" w14:textId="77777777" w:rsidR="00295FE2" w:rsidRDefault="00295FE2" w:rsidP="000201A4"/>
    <w:p w14:paraId="01B935C9" w14:textId="77777777" w:rsidR="009D345E" w:rsidRDefault="009D345E" w:rsidP="000201A4"/>
    <w:p w14:paraId="739A0103" w14:textId="77777777" w:rsidR="009D345E" w:rsidRDefault="009D345E" w:rsidP="000201A4"/>
    <w:p w14:paraId="1FE34AF7" w14:textId="77777777" w:rsidR="009D345E" w:rsidRDefault="009D345E" w:rsidP="000201A4"/>
    <w:p w14:paraId="6E64A9E2" w14:textId="77777777" w:rsidR="009D345E" w:rsidRPr="000201A4" w:rsidRDefault="009D345E" w:rsidP="000201A4"/>
    <w:p w14:paraId="6658DD35" w14:textId="77777777" w:rsidR="0018689D" w:rsidRPr="00295FE2" w:rsidRDefault="00000000" w:rsidP="00295FE2">
      <w:pPr>
        <w:pStyle w:val="Heading2"/>
        <w:rPr>
          <w:sz w:val="32"/>
          <w:szCs w:val="32"/>
          <w:u w:val="single"/>
        </w:rPr>
      </w:pPr>
      <w:r w:rsidRPr="00295FE2">
        <w:rPr>
          <w:sz w:val="32"/>
          <w:szCs w:val="32"/>
          <w:u w:val="single"/>
        </w:rPr>
        <w:t>Exercise 2: Verifying Interactions</w:t>
      </w:r>
    </w:p>
    <w:p w14:paraId="0510B080" w14:textId="2D076E75" w:rsidR="0018689D" w:rsidRDefault="00000000" w:rsidP="00295FE2">
      <w:pPr>
        <w:pStyle w:val="Heading2"/>
      </w:pPr>
      <w:r w:rsidRPr="00295FE2">
        <w:rPr>
          <w:rStyle w:val="Heading2Char"/>
          <w:sz w:val="32"/>
          <w:szCs w:val="32"/>
          <w:u w:val="single"/>
        </w:rPr>
        <w:t>Purpose:</w:t>
      </w:r>
      <w:r w:rsidRPr="009D345E">
        <w:rPr>
          <w:rStyle w:val="Heading2Char"/>
        </w:rPr>
        <w:br/>
      </w:r>
      <w:r>
        <w:br/>
      </w:r>
      <w:r w:rsidRPr="00295FE2">
        <w:rPr>
          <w:b w:val="0"/>
          <w:bCs w:val="0"/>
          <w:color w:val="000000" w:themeColor="text1"/>
          <w:sz w:val="24"/>
          <w:szCs w:val="24"/>
        </w:rPr>
        <w:t>The purpose of this exercise is to verify that certain methods of a mock object are invoked with expected arguments.</w:t>
      </w:r>
    </w:p>
    <w:p w14:paraId="6C4FC1DD" w14:textId="77777777" w:rsidR="0018689D" w:rsidRDefault="00000000" w:rsidP="009D345E">
      <w:pPr>
        <w:pStyle w:val="Heading2"/>
        <w:rPr>
          <w:sz w:val="28"/>
          <w:szCs w:val="28"/>
          <w:u w:val="single"/>
        </w:rPr>
      </w:pPr>
      <w:r w:rsidRPr="009D345E">
        <w:rPr>
          <w:sz w:val="28"/>
          <w:szCs w:val="28"/>
          <w:u w:val="single"/>
        </w:rPr>
        <w:t>Implementation:</w:t>
      </w:r>
    </w:p>
    <w:p w14:paraId="00DF4441" w14:textId="66596CE9" w:rsidR="009D345E" w:rsidRDefault="009D345E" w:rsidP="009D345E">
      <w:pPr>
        <w:pStyle w:val="Heading2"/>
      </w:pPr>
      <w:r>
        <w:t>MyServiceTest.java:</w:t>
      </w:r>
    </w:p>
    <w:p w14:paraId="3EA284F9" w14:textId="77777777" w:rsidR="009D345E" w:rsidRPr="009D345E" w:rsidRDefault="009D345E" w:rsidP="009D345E">
      <w:pPr>
        <w:spacing w:after="0" w:line="480" w:lineRule="auto"/>
        <w:rPr>
          <w:lang w:val="en-IN"/>
        </w:rPr>
      </w:pPr>
      <w:r w:rsidRPr="009D345E">
        <w:rPr>
          <w:b/>
          <w:bCs/>
          <w:lang w:val="en-IN"/>
        </w:rPr>
        <w:t>import</w:t>
      </w:r>
      <w:r w:rsidRPr="009D345E">
        <w:rPr>
          <w:lang w:val="en-IN"/>
        </w:rPr>
        <w:t xml:space="preserve"> org.junit.Test;</w:t>
      </w:r>
    </w:p>
    <w:p w14:paraId="7BD4153A" w14:textId="77777777" w:rsidR="009D345E" w:rsidRPr="009D345E" w:rsidRDefault="009D345E" w:rsidP="009D345E">
      <w:pPr>
        <w:spacing w:after="0" w:line="480" w:lineRule="auto"/>
        <w:rPr>
          <w:lang w:val="en-IN"/>
        </w:rPr>
      </w:pPr>
      <w:r w:rsidRPr="009D345E">
        <w:rPr>
          <w:b/>
          <w:bCs/>
          <w:lang w:val="en-IN"/>
        </w:rPr>
        <w:t>import</w:t>
      </w:r>
      <w:r w:rsidRPr="009D345E">
        <w:rPr>
          <w:lang w:val="en-IN"/>
        </w:rPr>
        <w:t xml:space="preserve"> </w:t>
      </w:r>
      <w:r w:rsidRPr="009D345E">
        <w:rPr>
          <w:b/>
          <w:bCs/>
          <w:lang w:val="en-IN"/>
        </w:rPr>
        <w:t>static</w:t>
      </w:r>
      <w:r w:rsidRPr="009D345E">
        <w:rPr>
          <w:lang w:val="en-IN"/>
        </w:rPr>
        <w:t xml:space="preserve"> org.mockito.Mockito.*;</w:t>
      </w:r>
    </w:p>
    <w:p w14:paraId="123F4AEF" w14:textId="77777777" w:rsidR="009D345E" w:rsidRPr="009D345E" w:rsidRDefault="009D345E" w:rsidP="009D345E">
      <w:pPr>
        <w:spacing w:after="0" w:line="480" w:lineRule="auto"/>
        <w:rPr>
          <w:lang w:val="en-IN"/>
        </w:rPr>
      </w:pPr>
      <w:r w:rsidRPr="009D345E">
        <w:rPr>
          <w:b/>
          <w:bCs/>
          <w:lang w:val="en-IN"/>
        </w:rPr>
        <w:t>public</w:t>
      </w:r>
      <w:r w:rsidRPr="009D345E">
        <w:rPr>
          <w:lang w:val="en-IN"/>
        </w:rPr>
        <w:t xml:space="preserve"> </w:t>
      </w:r>
      <w:r w:rsidRPr="009D345E">
        <w:rPr>
          <w:b/>
          <w:bCs/>
          <w:lang w:val="en-IN"/>
        </w:rPr>
        <w:t>class</w:t>
      </w:r>
      <w:r w:rsidRPr="009D345E">
        <w:rPr>
          <w:lang w:val="en-IN"/>
        </w:rPr>
        <w:t xml:space="preserve"> MyServiceTest {</w:t>
      </w:r>
    </w:p>
    <w:p w14:paraId="212A65DA" w14:textId="1D9B8DBD" w:rsidR="009D345E" w:rsidRPr="009D345E" w:rsidRDefault="009D345E" w:rsidP="009D345E">
      <w:pPr>
        <w:spacing w:after="0" w:line="480" w:lineRule="auto"/>
        <w:rPr>
          <w:lang w:val="en-IN"/>
        </w:rPr>
      </w:pPr>
      <w:r>
        <w:rPr>
          <w:lang w:val="en-IN"/>
        </w:rPr>
        <w:t xml:space="preserve">     </w:t>
      </w:r>
      <w:r w:rsidRPr="009D345E">
        <w:rPr>
          <w:lang w:val="en-IN"/>
        </w:rPr>
        <w:t>@Test</w:t>
      </w:r>
    </w:p>
    <w:p w14:paraId="72922A6B" w14:textId="256E984E" w:rsidR="009D345E" w:rsidRPr="009D345E" w:rsidRDefault="009D345E" w:rsidP="009D345E">
      <w:pPr>
        <w:spacing w:after="0" w:line="480" w:lineRule="auto"/>
        <w:rPr>
          <w:lang w:val="en-IN"/>
        </w:rPr>
      </w:pPr>
      <w:r>
        <w:rPr>
          <w:b/>
          <w:bCs/>
          <w:lang w:val="en-IN"/>
        </w:rPr>
        <w:t xml:space="preserve">      </w:t>
      </w:r>
      <w:r w:rsidRPr="009D345E">
        <w:rPr>
          <w:b/>
          <w:bCs/>
          <w:lang w:val="en-IN"/>
        </w:rPr>
        <w:t>public</w:t>
      </w:r>
      <w:r w:rsidRPr="009D345E">
        <w:rPr>
          <w:lang w:val="en-IN"/>
        </w:rPr>
        <w:t xml:space="preserve"> </w:t>
      </w:r>
      <w:r w:rsidRPr="009D345E">
        <w:rPr>
          <w:b/>
          <w:bCs/>
          <w:lang w:val="en-IN"/>
        </w:rPr>
        <w:t>void</w:t>
      </w:r>
      <w:r w:rsidRPr="009D345E">
        <w:rPr>
          <w:lang w:val="en-IN"/>
        </w:rPr>
        <w:t xml:space="preserve"> testVerifyInteraction() {</w:t>
      </w:r>
    </w:p>
    <w:p w14:paraId="6C723CFC" w14:textId="77777777" w:rsidR="009D345E" w:rsidRPr="009D345E" w:rsidRDefault="009D345E" w:rsidP="009D345E">
      <w:pPr>
        <w:spacing w:after="0" w:line="480" w:lineRule="auto"/>
        <w:ind w:left="720"/>
        <w:rPr>
          <w:lang w:val="en-IN"/>
        </w:rPr>
      </w:pPr>
      <w:r w:rsidRPr="009D345E">
        <w:rPr>
          <w:lang w:val="en-IN"/>
        </w:rPr>
        <w:t>// 1. Create mock</w:t>
      </w:r>
    </w:p>
    <w:p w14:paraId="759A81F6" w14:textId="77777777" w:rsidR="009D345E" w:rsidRPr="009D345E" w:rsidRDefault="009D345E" w:rsidP="009D345E">
      <w:pPr>
        <w:spacing w:after="0" w:line="480" w:lineRule="auto"/>
        <w:ind w:firstLine="720"/>
        <w:rPr>
          <w:lang w:val="en-IN"/>
        </w:rPr>
      </w:pPr>
      <w:r w:rsidRPr="009D345E">
        <w:rPr>
          <w:lang w:val="en-IN"/>
        </w:rPr>
        <w:t xml:space="preserve">ExternalApi mockApi = </w:t>
      </w:r>
      <w:r w:rsidRPr="009D345E">
        <w:rPr>
          <w:i/>
          <w:iCs/>
          <w:lang w:val="en-IN"/>
        </w:rPr>
        <w:t>mock</w:t>
      </w:r>
      <w:r w:rsidRPr="009D345E">
        <w:rPr>
          <w:lang w:val="en-IN"/>
        </w:rPr>
        <w:t>(ExternalApi.</w:t>
      </w:r>
      <w:r w:rsidRPr="009D345E">
        <w:rPr>
          <w:b/>
          <w:bCs/>
          <w:lang w:val="en-IN"/>
        </w:rPr>
        <w:t>class</w:t>
      </w:r>
      <w:r w:rsidRPr="009D345E">
        <w:rPr>
          <w:lang w:val="en-IN"/>
        </w:rPr>
        <w:t>);</w:t>
      </w:r>
    </w:p>
    <w:p w14:paraId="4378A24B" w14:textId="77777777" w:rsidR="009D345E" w:rsidRPr="009D345E" w:rsidRDefault="009D345E" w:rsidP="009D345E">
      <w:pPr>
        <w:spacing w:after="0" w:line="480" w:lineRule="auto"/>
        <w:ind w:firstLine="720"/>
        <w:rPr>
          <w:lang w:val="en-IN"/>
        </w:rPr>
      </w:pPr>
      <w:r w:rsidRPr="009D345E">
        <w:rPr>
          <w:lang w:val="en-IN"/>
        </w:rPr>
        <w:t>// 2. Inject mock into service</w:t>
      </w:r>
    </w:p>
    <w:p w14:paraId="05F6EEB1" w14:textId="77777777" w:rsidR="009D345E" w:rsidRPr="009D345E" w:rsidRDefault="009D345E" w:rsidP="009D345E">
      <w:pPr>
        <w:spacing w:after="0" w:line="480" w:lineRule="auto"/>
        <w:ind w:firstLine="720"/>
        <w:rPr>
          <w:lang w:val="en-IN"/>
        </w:rPr>
      </w:pPr>
      <w:r w:rsidRPr="009D345E">
        <w:rPr>
          <w:lang w:val="en-IN"/>
        </w:rPr>
        <w:t xml:space="preserve">MyService service = </w:t>
      </w:r>
      <w:r w:rsidRPr="009D345E">
        <w:rPr>
          <w:b/>
          <w:bCs/>
          <w:lang w:val="en-IN"/>
        </w:rPr>
        <w:t>new</w:t>
      </w:r>
      <w:r w:rsidRPr="009D345E">
        <w:rPr>
          <w:lang w:val="en-IN"/>
        </w:rPr>
        <w:t xml:space="preserve"> MyService(mockApi);</w:t>
      </w:r>
    </w:p>
    <w:p w14:paraId="6D2FAECD" w14:textId="77777777" w:rsidR="009D345E" w:rsidRPr="009D345E" w:rsidRDefault="009D345E" w:rsidP="009D345E">
      <w:pPr>
        <w:spacing w:after="0" w:line="480" w:lineRule="auto"/>
        <w:ind w:firstLine="720"/>
        <w:rPr>
          <w:lang w:val="en-IN"/>
        </w:rPr>
      </w:pPr>
      <w:r w:rsidRPr="009D345E">
        <w:rPr>
          <w:lang w:val="en-IN"/>
        </w:rPr>
        <w:t>// 3. Call the method</w:t>
      </w:r>
    </w:p>
    <w:p w14:paraId="5951D8A5" w14:textId="77777777" w:rsidR="009D345E" w:rsidRPr="009D345E" w:rsidRDefault="009D345E" w:rsidP="009D345E">
      <w:pPr>
        <w:spacing w:after="0" w:line="480" w:lineRule="auto"/>
        <w:ind w:firstLine="720"/>
        <w:rPr>
          <w:lang w:val="en-IN"/>
        </w:rPr>
      </w:pPr>
      <w:r w:rsidRPr="009D345E">
        <w:rPr>
          <w:lang w:val="en-IN"/>
        </w:rPr>
        <w:t>service.fetchData();</w:t>
      </w:r>
    </w:p>
    <w:p w14:paraId="33F11A9E" w14:textId="77777777" w:rsidR="009D345E" w:rsidRPr="009D345E" w:rsidRDefault="009D345E" w:rsidP="009D345E">
      <w:pPr>
        <w:spacing w:after="0" w:line="480" w:lineRule="auto"/>
        <w:ind w:firstLine="720"/>
        <w:rPr>
          <w:lang w:val="en-IN"/>
        </w:rPr>
      </w:pPr>
      <w:r w:rsidRPr="009D345E">
        <w:rPr>
          <w:lang w:val="en-IN"/>
        </w:rPr>
        <w:t>// 4. Verify interaction</w:t>
      </w:r>
    </w:p>
    <w:p w14:paraId="4396EFB9" w14:textId="77777777" w:rsidR="009D345E" w:rsidRPr="009D345E" w:rsidRDefault="009D345E" w:rsidP="009D345E">
      <w:pPr>
        <w:spacing w:after="0" w:line="480" w:lineRule="auto"/>
        <w:ind w:firstLine="720"/>
        <w:rPr>
          <w:lang w:val="en-IN"/>
        </w:rPr>
      </w:pPr>
      <w:r w:rsidRPr="009D345E">
        <w:rPr>
          <w:i/>
          <w:iCs/>
          <w:lang w:val="en-IN"/>
        </w:rPr>
        <w:t>verify</w:t>
      </w:r>
      <w:r w:rsidRPr="009D345E">
        <w:rPr>
          <w:lang w:val="en-IN"/>
        </w:rPr>
        <w:t>(mockApi).getData();</w:t>
      </w:r>
    </w:p>
    <w:p w14:paraId="10775B42" w14:textId="77777777" w:rsidR="009D345E" w:rsidRPr="009D345E" w:rsidRDefault="009D345E" w:rsidP="009D345E">
      <w:pPr>
        <w:spacing w:after="0" w:line="480" w:lineRule="auto"/>
        <w:ind w:firstLine="720"/>
        <w:rPr>
          <w:lang w:val="en-IN"/>
        </w:rPr>
      </w:pPr>
      <w:r w:rsidRPr="009D345E">
        <w:rPr>
          <w:lang w:val="en-IN"/>
        </w:rPr>
        <w:t>}</w:t>
      </w:r>
    </w:p>
    <w:p w14:paraId="4DF4BEA7" w14:textId="77777777" w:rsidR="009D345E" w:rsidRPr="009D345E" w:rsidRDefault="009D345E" w:rsidP="009D345E">
      <w:pPr>
        <w:spacing w:after="0" w:line="480" w:lineRule="auto"/>
        <w:rPr>
          <w:lang w:val="en-IN"/>
        </w:rPr>
      </w:pPr>
      <w:r w:rsidRPr="009D345E">
        <w:rPr>
          <w:lang w:val="en-IN"/>
        </w:rPr>
        <w:t>}</w:t>
      </w:r>
    </w:p>
    <w:p w14:paraId="0860BCC4" w14:textId="77777777" w:rsidR="009D345E" w:rsidRPr="009D345E" w:rsidRDefault="009D345E" w:rsidP="009D345E"/>
    <w:p w14:paraId="67EB294E" w14:textId="77777777" w:rsidR="009D345E" w:rsidRDefault="009D345E">
      <w:pPr>
        <w:pStyle w:val="Heading3"/>
        <w:rPr>
          <w:sz w:val="28"/>
          <w:szCs w:val="28"/>
          <w:u w:val="single"/>
        </w:rPr>
      </w:pPr>
    </w:p>
    <w:p w14:paraId="65E2FD2E" w14:textId="77777777" w:rsidR="009D345E" w:rsidRDefault="009D345E">
      <w:pPr>
        <w:pStyle w:val="Heading3"/>
        <w:rPr>
          <w:sz w:val="28"/>
          <w:szCs w:val="28"/>
          <w:u w:val="single"/>
        </w:rPr>
      </w:pPr>
    </w:p>
    <w:p w14:paraId="3CE90DBF" w14:textId="439C7FE3" w:rsidR="0018689D" w:rsidRDefault="00000000">
      <w:pPr>
        <w:pStyle w:val="Heading3"/>
        <w:rPr>
          <w:sz w:val="28"/>
          <w:szCs w:val="28"/>
          <w:u w:val="single"/>
        </w:rPr>
      </w:pPr>
      <w:r w:rsidRPr="009D345E">
        <w:rPr>
          <w:sz w:val="28"/>
          <w:szCs w:val="28"/>
          <w:u w:val="single"/>
        </w:rPr>
        <w:t>Output:</w:t>
      </w:r>
    </w:p>
    <w:p w14:paraId="3B186921" w14:textId="75F531EF" w:rsidR="009D345E" w:rsidRPr="009D345E" w:rsidRDefault="009D345E" w:rsidP="009D345E">
      <w:r>
        <w:rPr>
          <w:noProof/>
        </w:rPr>
        <w:drawing>
          <wp:inline distT="0" distB="0" distL="0" distR="0" wp14:anchorId="0885125D" wp14:editId="6C3630A6">
            <wp:extent cx="3589020" cy="1958340"/>
            <wp:effectExtent l="0" t="0" r="0" b="3810"/>
            <wp:docPr id="58325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1958340"/>
                    </a:xfrm>
                    <a:prstGeom prst="rect">
                      <a:avLst/>
                    </a:prstGeom>
                    <a:noFill/>
                    <a:ln>
                      <a:noFill/>
                    </a:ln>
                  </pic:spPr>
                </pic:pic>
              </a:graphicData>
            </a:graphic>
          </wp:inline>
        </w:drawing>
      </w:r>
    </w:p>
    <w:p w14:paraId="4D103893" w14:textId="77777777" w:rsidR="009D345E" w:rsidRPr="009D345E" w:rsidRDefault="009D345E" w:rsidP="009D345E"/>
    <w:p w14:paraId="53C129C2" w14:textId="77777777" w:rsidR="0018689D" w:rsidRDefault="00000000">
      <w:r>
        <w:t>The test will pass if the getData method of the mock API was called exactly once during the execution of fetchData().</w:t>
      </w:r>
    </w:p>
    <w:sectPr w:rsidR="001868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4639333">
    <w:abstractNumId w:val="8"/>
  </w:num>
  <w:num w:numId="2" w16cid:durableId="155807507">
    <w:abstractNumId w:val="6"/>
  </w:num>
  <w:num w:numId="3" w16cid:durableId="625770128">
    <w:abstractNumId w:val="5"/>
  </w:num>
  <w:num w:numId="4" w16cid:durableId="1678189867">
    <w:abstractNumId w:val="4"/>
  </w:num>
  <w:num w:numId="5" w16cid:durableId="1941719236">
    <w:abstractNumId w:val="7"/>
  </w:num>
  <w:num w:numId="6" w16cid:durableId="1978417168">
    <w:abstractNumId w:val="3"/>
  </w:num>
  <w:num w:numId="7" w16cid:durableId="761680992">
    <w:abstractNumId w:val="2"/>
  </w:num>
  <w:num w:numId="8" w16cid:durableId="1359160598">
    <w:abstractNumId w:val="1"/>
  </w:num>
  <w:num w:numId="9" w16cid:durableId="64374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1A4"/>
    <w:rsid w:val="00034616"/>
    <w:rsid w:val="0006063C"/>
    <w:rsid w:val="0015074B"/>
    <w:rsid w:val="0018689D"/>
    <w:rsid w:val="00295FE2"/>
    <w:rsid w:val="0029639D"/>
    <w:rsid w:val="00326F90"/>
    <w:rsid w:val="007820F3"/>
    <w:rsid w:val="009D345E"/>
    <w:rsid w:val="00AA1D8D"/>
    <w:rsid w:val="00AC5FAE"/>
    <w:rsid w:val="00B47730"/>
    <w:rsid w:val="00CB0664"/>
    <w:rsid w:val="00E477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F1FD3"/>
  <w14:defaultImageDpi w14:val="300"/>
  <w15:docId w15:val="{DD0F9EC5-7822-42FE-9D4B-F6644152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84988">
      <w:bodyDiv w:val="1"/>
      <w:marLeft w:val="0"/>
      <w:marRight w:val="0"/>
      <w:marTop w:val="0"/>
      <w:marBottom w:val="0"/>
      <w:divBdr>
        <w:top w:val="none" w:sz="0" w:space="0" w:color="auto"/>
        <w:left w:val="none" w:sz="0" w:space="0" w:color="auto"/>
        <w:bottom w:val="none" w:sz="0" w:space="0" w:color="auto"/>
        <w:right w:val="none" w:sz="0" w:space="0" w:color="auto"/>
      </w:divBdr>
      <w:divsChild>
        <w:div w:id="598102679">
          <w:marLeft w:val="0"/>
          <w:marRight w:val="0"/>
          <w:marTop w:val="0"/>
          <w:marBottom w:val="0"/>
          <w:divBdr>
            <w:top w:val="none" w:sz="0" w:space="0" w:color="auto"/>
            <w:left w:val="none" w:sz="0" w:space="0" w:color="auto"/>
            <w:bottom w:val="none" w:sz="0" w:space="0" w:color="auto"/>
            <w:right w:val="none" w:sz="0" w:space="0" w:color="auto"/>
          </w:divBdr>
          <w:divsChild>
            <w:div w:id="20817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7258">
      <w:bodyDiv w:val="1"/>
      <w:marLeft w:val="0"/>
      <w:marRight w:val="0"/>
      <w:marTop w:val="0"/>
      <w:marBottom w:val="0"/>
      <w:divBdr>
        <w:top w:val="none" w:sz="0" w:space="0" w:color="auto"/>
        <w:left w:val="none" w:sz="0" w:space="0" w:color="auto"/>
        <w:bottom w:val="none" w:sz="0" w:space="0" w:color="auto"/>
        <w:right w:val="none" w:sz="0" w:space="0" w:color="auto"/>
      </w:divBdr>
      <w:divsChild>
        <w:div w:id="484202839">
          <w:marLeft w:val="0"/>
          <w:marRight w:val="0"/>
          <w:marTop w:val="0"/>
          <w:marBottom w:val="0"/>
          <w:divBdr>
            <w:top w:val="none" w:sz="0" w:space="0" w:color="auto"/>
            <w:left w:val="none" w:sz="0" w:space="0" w:color="auto"/>
            <w:bottom w:val="none" w:sz="0" w:space="0" w:color="auto"/>
            <w:right w:val="none" w:sz="0" w:space="0" w:color="auto"/>
          </w:divBdr>
          <w:divsChild>
            <w:div w:id="1988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374">
      <w:bodyDiv w:val="1"/>
      <w:marLeft w:val="0"/>
      <w:marRight w:val="0"/>
      <w:marTop w:val="0"/>
      <w:marBottom w:val="0"/>
      <w:divBdr>
        <w:top w:val="none" w:sz="0" w:space="0" w:color="auto"/>
        <w:left w:val="none" w:sz="0" w:space="0" w:color="auto"/>
        <w:bottom w:val="none" w:sz="0" w:space="0" w:color="auto"/>
        <w:right w:val="none" w:sz="0" w:space="0" w:color="auto"/>
      </w:divBdr>
      <w:divsChild>
        <w:div w:id="1752000156">
          <w:marLeft w:val="0"/>
          <w:marRight w:val="0"/>
          <w:marTop w:val="0"/>
          <w:marBottom w:val="0"/>
          <w:divBdr>
            <w:top w:val="none" w:sz="0" w:space="0" w:color="auto"/>
            <w:left w:val="none" w:sz="0" w:space="0" w:color="auto"/>
            <w:bottom w:val="none" w:sz="0" w:space="0" w:color="auto"/>
            <w:right w:val="none" w:sz="0" w:space="0" w:color="auto"/>
          </w:divBdr>
          <w:divsChild>
            <w:div w:id="844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8042">
      <w:bodyDiv w:val="1"/>
      <w:marLeft w:val="0"/>
      <w:marRight w:val="0"/>
      <w:marTop w:val="0"/>
      <w:marBottom w:val="0"/>
      <w:divBdr>
        <w:top w:val="none" w:sz="0" w:space="0" w:color="auto"/>
        <w:left w:val="none" w:sz="0" w:space="0" w:color="auto"/>
        <w:bottom w:val="none" w:sz="0" w:space="0" w:color="auto"/>
        <w:right w:val="none" w:sz="0" w:space="0" w:color="auto"/>
      </w:divBdr>
      <w:divsChild>
        <w:div w:id="1611280835">
          <w:marLeft w:val="0"/>
          <w:marRight w:val="0"/>
          <w:marTop w:val="0"/>
          <w:marBottom w:val="0"/>
          <w:divBdr>
            <w:top w:val="none" w:sz="0" w:space="0" w:color="auto"/>
            <w:left w:val="none" w:sz="0" w:space="0" w:color="auto"/>
            <w:bottom w:val="none" w:sz="0" w:space="0" w:color="auto"/>
            <w:right w:val="none" w:sz="0" w:space="0" w:color="auto"/>
          </w:divBdr>
          <w:divsChild>
            <w:div w:id="2636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903">
      <w:bodyDiv w:val="1"/>
      <w:marLeft w:val="0"/>
      <w:marRight w:val="0"/>
      <w:marTop w:val="0"/>
      <w:marBottom w:val="0"/>
      <w:divBdr>
        <w:top w:val="none" w:sz="0" w:space="0" w:color="auto"/>
        <w:left w:val="none" w:sz="0" w:space="0" w:color="auto"/>
        <w:bottom w:val="none" w:sz="0" w:space="0" w:color="auto"/>
        <w:right w:val="none" w:sz="0" w:space="0" w:color="auto"/>
      </w:divBdr>
      <w:divsChild>
        <w:div w:id="233441865">
          <w:marLeft w:val="0"/>
          <w:marRight w:val="0"/>
          <w:marTop w:val="0"/>
          <w:marBottom w:val="0"/>
          <w:divBdr>
            <w:top w:val="none" w:sz="0" w:space="0" w:color="auto"/>
            <w:left w:val="none" w:sz="0" w:space="0" w:color="auto"/>
            <w:bottom w:val="none" w:sz="0" w:space="0" w:color="auto"/>
            <w:right w:val="none" w:sz="0" w:space="0" w:color="auto"/>
          </w:divBdr>
          <w:divsChild>
            <w:div w:id="12474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7104">
      <w:bodyDiv w:val="1"/>
      <w:marLeft w:val="0"/>
      <w:marRight w:val="0"/>
      <w:marTop w:val="0"/>
      <w:marBottom w:val="0"/>
      <w:divBdr>
        <w:top w:val="none" w:sz="0" w:space="0" w:color="auto"/>
        <w:left w:val="none" w:sz="0" w:space="0" w:color="auto"/>
        <w:bottom w:val="none" w:sz="0" w:space="0" w:color="auto"/>
        <w:right w:val="none" w:sz="0" w:space="0" w:color="auto"/>
      </w:divBdr>
      <w:divsChild>
        <w:div w:id="392848732">
          <w:marLeft w:val="0"/>
          <w:marRight w:val="0"/>
          <w:marTop w:val="0"/>
          <w:marBottom w:val="0"/>
          <w:divBdr>
            <w:top w:val="none" w:sz="0" w:space="0" w:color="auto"/>
            <w:left w:val="none" w:sz="0" w:space="0" w:color="auto"/>
            <w:bottom w:val="none" w:sz="0" w:space="0" w:color="auto"/>
            <w:right w:val="none" w:sz="0" w:space="0" w:color="auto"/>
          </w:divBdr>
          <w:divsChild>
            <w:div w:id="15856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582">
      <w:bodyDiv w:val="1"/>
      <w:marLeft w:val="0"/>
      <w:marRight w:val="0"/>
      <w:marTop w:val="0"/>
      <w:marBottom w:val="0"/>
      <w:divBdr>
        <w:top w:val="none" w:sz="0" w:space="0" w:color="auto"/>
        <w:left w:val="none" w:sz="0" w:space="0" w:color="auto"/>
        <w:bottom w:val="none" w:sz="0" w:space="0" w:color="auto"/>
        <w:right w:val="none" w:sz="0" w:space="0" w:color="auto"/>
      </w:divBdr>
      <w:divsChild>
        <w:div w:id="1572809989">
          <w:marLeft w:val="0"/>
          <w:marRight w:val="0"/>
          <w:marTop w:val="0"/>
          <w:marBottom w:val="0"/>
          <w:divBdr>
            <w:top w:val="none" w:sz="0" w:space="0" w:color="auto"/>
            <w:left w:val="none" w:sz="0" w:space="0" w:color="auto"/>
            <w:bottom w:val="none" w:sz="0" w:space="0" w:color="auto"/>
            <w:right w:val="none" w:sz="0" w:space="0" w:color="auto"/>
          </w:divBdr>
          <w:divsChild>
            <w:div w:id="3178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3053">
      <w:bodyDiv w:val="1"/>
      <w:marLeft w:val="0"/>
      <w:marRight w:val="0"/>
      <w:marTop w:val="0"/>
      <w:marBottom w:val="0"/>
      <w:divBdr>
        <w:top w:val="none" w:sz="0" w:space="0" w:color="auto"/>
        <w:left w:val="none" w:sz="0" w:space="0" w:color="auto"/>
        <w:bottom w:val="none" w:sz="0" w:space="0" w:color="auto"/>
        <w:right w:val="none" w:sz="0" w:space="0" w:color="auto"/>
      </w:divBdr>
      <w:divsChild>
        <w:div w:id="304353716">
          <w:marLeft w:val="0"/>
          <w:marRight w:val="0"/>
          <w:marTop w:val="0"/>
          <w:marBottom w:val="0"/>
          <w:divBdr>
            <w:top w:val="none" w:sz="0" w:space="0" w:color="auto"/>
            <w:left w:val="none" w:sz="0" w:space="0" w:color="auto"/>
            <w:bottom w:val="none" w:sz="0" w:space="0" w:color="auto"/>
            <w:right w:val="none" w:sz="0" w:space="0" w:color="auto"/>
          </w:divBdr>
          <w:divsChild>
            <w:div w:id="15867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2820">
      <w:bodyDiv w:val="1"/>
      <w:marLeft w:val="0"/>
      <w:marRight w:val="0"/>
      <w:marTop w:val="0"/>
      <w:marBottom w:val="0"/>
      <w:divBdr>
        <w:top w:val="none" w:sz="0" w:space="0" w:color="auto"/>
        <w:left w:val="none" w:sz="0" w:space="0" w:color="auto"/>
        <w:bottom w:val="none" w:sz="0" w:space="0" w:color="auto"/>
        <w:right w:val="none" w:sz="0" w:space="0" w:color="auto"/>
      </w:divBdr>
    </w:div>
    <w:div w:id="875582309">
      <w:bodyDiv w:val="1"/>
      <w:marLeft w:val="0"/>
      <w:marRight w:val="0"/>
      <w:marTop w:val="0"/>
      <w:marBottom w:val="0"/>
      <w:divBdr>
        <w:top w:val="none" w:sz="0" w:space="0" w:color="auto"/>
        <w:left w:val="none" w:sz="0" w:space="0" w:color="auto"/>
        <w:bottom w:val="none" w:sz="0" w:space="0" w:color="auto"/>
        <w:right w:val="none" w:sz="0" w:space="0" w:color="auto"/>
      </w:divBdr>
      <w:divsChild>
        <w:div w:id="774207608">
          <w:marLeft w:val="0"/>
          <w:marRight w:val="0"/>
          <w:marTop w:val="0"/>
          <w:marBottom w:val="0"/>
          <w:divBdr>
            <w:top w:val="none" w:sz="0" w:space="0" w:color="auto"/>
            <w:left w:val="none" w:sz="0" w:space="0" w:color="auto"/>
            <w:bottom w:val="none" w:sz="0" w:space="0" w:color="auto"/>
            <w:right w:val="none" w:sz="0" w:space="0" w:color="auto"/>
          </w:divBdr>
          <w:divsChild>
            <w:div w:id="6568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250">
      <w:bodyDiv w:val="1"/>
      <w:marLeft w:val="0"/>
      <w:marRight w:val="0"/>
      <w:marTop w:val="0"/>
      <w:marBottom w:val="0"/>
      <w:divBdr>
        <w:top w:val="none" w:sz="0" w:space="0" w:color="auto"/>
        <w:left w:val="none" w:sz="0" w:space="0" w:color="auto"/>
        <w:bottom w:val="none" w:sz="0" w:space="0" w:color="auto"/>
        <w:right w:val="none" w:sz="0" w:space="0" w:color="auto"/>
      </w:divBdr>
      <w:divsChild>
        <w:div w:id="1449665640">
          <w:marLeft w:val="0"/>
          <w:marRight w:val="0"/>
          <w:marTop w:val="0"/>
          <w:marBottom w:val="0"/>
          <w:divBdr>
            <w:top w:val="none" w:sz="0" w:space="0" w:color="auto"/>
            <w:left w:val="none" w:sz="0" w:space="0" w:color="auto"/>
            <w:bottom w:val="none" w:sz="0" w:space="0" w:color="auto"/>
            <w:right w:val="none" w:sz="0" w:space="0" w:color="auto"/>
          </w:divBdr>
          <w:divsChild>
            <w:div w:id="17489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173">
      <w:bodyDiv w:val="1"/>
      <w:marLeft w:val="0"/>
      <w:marRight w:val="0"/>
      <w:marTop w:val="0"/>
      <w:marBottom w:val="0"/>
      <w:divBdr>
        <w:top w:val="none" w:sz="0" w:space="0" w:color="auto"/>
        <w:left w:val="none" w:sz="0" w:space="0" w:color="auto"/>
        <w:bottom w:val="none" w:sz="0" w:space="0" w:color="auto"/>
        <w:right w:val="none" w:sz="0" w:space="0" w:color="auto"/>
      </w:divBdr>
      <w:divsChild>
        <w:div w:id="1615792116">
          <w:marLeft w:val="0"/>
          <w:marRight w:val="0"/>
          <w:marTop w:val="0"/>
          <w:marBottom w:val="0"/>
          <w:divBdr>
            <w:top w:val="none" w:sz="0" w:space="0" w:color="auto"/>
            <w:left w:val="none" w:sz="0" w:space="0" w:color="auto"/>
            <w:bottom w:val="none" w:sz="0" w:space="0" w:color="auto"/>
            <w:right w:val="none" w:sz="0" w:space="0" w:color="auto"/>
          </w:divBdr>
          <w:divsChild>
            <w:div w:id="1935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6646">
      <w:bodyDiv w:val="1"/>
      <w:marLeft w:val="0"/>
      <w:marRight w:val="0"/>
      <w:marTop w:val="0"/>
      <w:marBottom w:val="0"/>
      <w:divBdr>
        <w:top w:val="none" w:sz="0" w:space="0" w:color="auto"/>
        <w:left w:val="none" w:sz="0" w:space="0" w:color="auto"/>
        <w:bottom w:val="none" w:sz="0" w:space="0" w:color="auto"/>
        <w:right w:val="none" w:sz="0" w:space="0" w:color="auto"/>
      </w:divBdr>
    </w:div>
    <w:div w:id="1187325515">
      <w:bodyDiv w:val="1"/>
      <w:marLeft w:val="0"/>
      <w:marRight w:val="0"/>
      <w:marTop w:val="0"/>
      <w:marBottom w:val="0"/>
      <w:divBdr>
        <w:top w:val="none" w:sz="0" w:space="0" w:color="auto"/>
        <w:left w:val="none" w:sz="0" w:space="0" w:color="auto"/>
        <w:bottom w:val="none" w:sz="0" w:space="0" w:color="auto"/>
        <w:right w:val="none" w:sz="0" w:space="0" w:color="auto"/>
      </w:divBdr>
      <w:divsChild>
        <w:div w:id="2129884854">
          <w:marLeft w:val="0"/>
          <w:marRight w:val="0"/>
          <w:marTop w:val="0"/>
          <w:marBottom w:val="0"/>
          <w:divBdr>
            <w:top w:val="none" w:sz="0" w:space="0" w:color="auto"/>
            <w:left w:val="none" w:sz="0" w:space="0" w:color="auto"/>
            <w:bottom w:val="none" w:sz="0" w:space="0" w:color="auto"/>
            <w:right w:val="none" w:sz="0" w:space="0" w:color="auto"/>
          </w:divBdr>
          <w:divsChild>
            <w:div w:id="860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1839">
      <w:bodyDiv w:val="1"/>
      <w:marLeft w:val="0"/>
      <w:marRight w:val="0"/>
      <w:marTop w:val="0"/>
      <w:marBottom w:val="0"/>
      <w:divBdr>
        <w:top w:val="none" w:sz="0" w:space="0" w:color="auto"/>
        <w:left w:val="none" w:sz="0" w:space="0" w:color="auto"/>
        <w:bottom w:val="none" w:sz="0" w:space="0" w:color="auto"/>
        <w:right w:val="none" w:sz="0" w:space="0" w:color="auto"/>
      </w:divBdr>
      <w:divsChild>
        <w:div w:id="895820020">
          <w:marLeft w:val="0"/>
          <w:marRight w:val="0"/>
          <w:marTop w:val="0"/>
          <w:marBottom w:val="0"/>
          <w:divBdr>
            <w:top w:val="none" w:sz="0" w:space="0" w:color="auto"/>
            <w:left w:val="none" w:sz="0" w:space="0" w:color="auto"/>
            <w:bottom w:val="none" w:sz="0" w:space="0" w:color="auto"/>
            <w:right w:val="none" w:sz="0" w:space="0" w:color="auto"/>
          </w:divBdr>
          <w:divsChild>
            <w:div w:id="452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2992">
      <w:bodyDiv w:val="1"/>
      <w:marLeft w:val="0"/>
      <w:marRight w:val="0"/>
      <w:marTop w:val="0"/>
      <w:marBottom w:val="0"/>
      <w:divBdr>
        <w:top w:val="none" w:sz="0" w:space="0" w:color="auto"/>
        <w:left w:val="none" w:sz="0" w:space="0" w:color="auto"/>
        <w:bottom w:val="none" w:sz="0" w:space="0" w:color="auto"/>
        <w:right w:val="none" w:sz="0" w:space="0" w:color="auto"/>
      </w:divBdr>
      <w:divsChild>
        <w:div w:id="1320428926">
          <w:marLeft w:val="0"/>
          <w:marRight w:val="0"/>
          <w:marTop w:val="0"/>
          <w:marBottom w:val="0"/>
          <w:divBdr>
            <w:top w:val="none" w:sz="0" w:space="0" w:color="auto"/>
            <w:left w:val="none" w:sz="0" w:space="0" w:color="auto"/>
            <w:bottom w:val="none" w:sz="0" w:space="0" w:color="auto"/>
            <w:right w:val="none" w:sz="0" w:space="0" w:color="auto"/>
          </w:divBdr>
          <w:divsChild>
            <w:div w:id="7821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423">
      <w:bodyDiv w:val="1"/>
      <w:marLeft w:val="0"/>
      <w:marRight w:val="0"/>
      <w:marTop w:val="0"/>
      <w:marBottom w:val="0"/>
      <w:divBdr>
        <w:top w:val="none" w:sz="0" w:space="0" w:color="auto"/>
        <w:left w:val="none" w:sz="0" w:space="0" w:color="auto"/>
        <w:bottom w:val="none" w:sz="0" w:space="0" w:color="auto"/>
        <w:right w:val="none" w:sz="0" w:space="0" w:color="auto"/>
      </w:divBdr>
      <w:divsChild>
        <w:div w:id="38559500">
          <w:marLeft w:val="0"/>
          <w:marRight w:val="0"/>
          <w:marTop w:val="0"/>
          <w:marBottom w:val="0"/>
          <w:divBdr>
            <w:top w:val="none" w:sz="0" w:space="0" w:color="auto"/>
            <w:left w:val="none" w:sz="0" w:space="0" w:color="auto"/>
            <w:bottom w:val="none" w:sz="0" w:space="0" w:color="auto"/>
            <w:right w:val="none" w:sz="0" w:space="0" w:color="auto"/>
          </w:divBdr>
          <w:divsChild>
            <w:div w:id="1658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5912">
      <w:bodyDiv w:val="1"/>
      <w:marLeft w:val="0"/>
      <w:marRight w:val="0"/>
      <w:marTop w:val="0"/>
      <w:marBottom w:val="0"/>
      <w:divBdr>
        <w:top w:val="none" w:sz="0" w:space="0" w:color="auto"/>
        <w:left w:val="none" w:sz="0" w:space="0" w:color="auto"/>
        <w:bottom w:val="none" w:sz="0" w:space="0" w:color="auto"/>
        <w:right w:val="none" w:sz="0" w:space="0" w:color="auto"/>
      </w:divBdr>
      <w:divsChild>
        <w:div w:id="1243685774">
          <w:marLeft w:val="0"/>
          <w:marRight w:val="0"/>
          <w:marTop w:val="0"/>
          <w:marBottom w:val="0"/>
          <w:divBdr>
            <w:top w:val="none" w:sz="0" w:space="0" w:color="auto"/>
            <w:left w:val="none" w:sz="0" w:space="0" w:color="auto"/>
            <w:bottom w:val="none" w:sz="0" w:space="0" w:color="auto"/>
            <w:right w:val="none" w:sz="0" w:space="0" w:color="auto"/>
          </w:divBdr>
          <w:divsChild>
            <w:div w:id="4213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SWOSTIK SAHOO</cp:lastModifiedBy>
  <cp:revision>3</cp:revision>
  <dcterms:created xsi:type="dcterms:W3CDTF">2013-12-23T23:15:00Z</dcterms:created>
  <dcterms:modified xsi:type="dcterms:W3CDTF">2025-06-24T12:20:00Z</dcterms:modified>
  <cp:category/>
</cp:coreProperties>
</file>