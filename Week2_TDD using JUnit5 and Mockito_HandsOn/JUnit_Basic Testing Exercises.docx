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600E" w14:textId="77777777" w:rsidR="00B702CF" w:rsidRDefault="00000000" w:rsidP="00B702CF">
      <w:pPr>
        <w:pStyle w:val="Title"/>
        <w:jc w:val="center"/>
        <w:rPr>
          <w:sz w:val="48"/>
          <w:szCs w:val="48"/>
        </w:rPr>
      </w:pPr>
      <w:r w:rsidRPr="00B702CF">
        <w:rPr>
          <w:sz w:val="48"/>
          <w:szCs w:val="48"/>
        </w:rPr>
        <w:t xml:space="preserve">Skill – </w:t>
      </w:r>
      <w:r w:rsidR="00B702CF" w:rsidRPr="00B702CF">
        <w:rPr>
          <w:sz w:val="48"/>
          <w:szCs w:val="48"/>
        </w:rPr>
        <w:t>TDD using JUnit5 and Mockito</w:t>
      </w:r>
    </w:p>
    <w:p w14:paraId="0A806F38" w14:textId="0394FEAA" w:rsidR="004E5F57" w:rsidRPr="00B702CF" w:rsidRDefault="00B702CF" w:rsidP="00B702CF">
      <w:pPr>
        <w:pStyle w:val="Title"/>
        <w:jc w:val="center"/>
        <w:rPr>
          <w:sz w:val="48"/>
          <w:szCs w:val="48"/>
        </w:rPr>
      </w:pPr>
      <w:r w:rsidRPr="00B702CF">
        <w:rPr>
          <w:sz w:val="48"/>
          <w:szCs w:val="48"/>
        </w:rPr>
        <w:t>(Unit Testing In Java)</w:t>
      </w:r>
    </w:p>
    <w:p w14:paraId="7C376FFC" w14:textId="77777777" w:rsidR="004E5F57" w:rsidRPr="00B2467C" w:rsidRDefault="00000000">
      <w:pPr>
        <w:pStyle w:val="Heading1"/>
        <w:rPr>
          <w:sz w:val="32"/>
          <w:szCs w:val="32"/>
          <w:u w:val="single"/>
        </w:rPr>
      </w:pPr>
      <w:r w:rsidRPr="00B2467C">
        <w:rPr>
          <w:sz w:val="32"/>
          <w:szCs w:val="32"/>
          <w:u w:val="single"/>
        </w:rPr>
        <w:t>Exercise 1: Setting Up JUnit</w:t>
      </w:r>
    </w:p>
    <w:p w14:paraId="75D02309" w14:textId="77777777" w:rsidR="004E5F57" w:rsidRDefault="00000000">
      <w:pPr>
        <w:pStyle w:val="Heading2"/>
      </w:pPr>
      <w:r>
        <w:t>Purpose:</w:t>
      </w:r>
    </w:p>
    <w:p w14:paraId="4CDD0049" w14:textId="77777777" w:rsidR="004E5F57" w:rsidRDefault="00000000">
      <w:r>
        <w:t>The purpose of this exercise is to set up JUnit in a Java project and write basic unit tests using JUnit framework. It enables developers to test individual units of code to ensure correctness and simplify debugging.</w:t>
      </w:r>
    </w:p>
    <w:p w14:paraId="61A608FB" w14:textId="313E4685" w:rsidR="004E5F57" w:rsidRPr="00F145C0" w:rsidRDefault="00F145C0" w:rsidP="00F145C0">
      <w:pPr>
        <w:pStyle w:val="Heading2"/>
        <w:rPr>
          <w:u w:val="single"/>
        </w:rPr>
      </w:pPr>
      <w:r w:rsidRPr="00F145C0">
        <w:rPr>
          <w:u w:val="single"/>
        </w:rPr>
        <w:t xml:space="preserve">junitdemo/pom.xml  (CODE) : </w:t>
      </w:r>
    </w:p>
    <w:p w14:paraId="6B457C11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&lt;project xmlns="http://maven.apache.org/POM/4.0.0"</w:t>
      </w:r>
    </w:p>
    <w:p w14:paraId="63B57F93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xmlns:xsi="http://www.w3.org/2001/XMLSchema-instance"</w:t>
      </w:r>
    </w:p>
    <w:p w14:paraId="44EC1DB8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xsi:schemaLocation="http://maven.apache.org/POM/4.0.0 https://maven.apache.org/xsd/maven-4.0.0.xsd"&gt;</w:t>
      </w:r>
    </w:p>
    <w:p w14:paraId="313CE43A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&lt;modelVersion&gt;4.0.0&lt;/modelVersion&gt;</w:t>
      </w:r>
    </w:p>
    <w:p w14:paraId="080C4A62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&lt;groupId&gt;com.example&lt;/groupId&gt;</w:t>
      </w:r>
    </w:p>
    <w:p w14:paraId="5A8E45C0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&lt;artifactId&gt;junitdemo&lt;/artifactId&gt;</w:t>
      </w:r>
    </w:p>
    <w:p w14:paraId="1F16C0C7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&lt;version&gt;0.0.1-SNAPSHOT&lt;/version&gt;</w:t>
      </w:r>
    </w:p>
    <w:p w14:paraId="46EE4698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&lt;dependencies&gt;</w:t>
      </w:r>
    </w:p>
    <w:p w14:paraId="3E1706D1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&lt;!-- JUnit 4 dependency --&gt;</w:t>
      </w:r>
    </w:p>
    <w:p w14:paraId="146D525A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&lt;dependency&gt;</w:t>
      </w:r>
    </w:p>
    <w:p w14:paraId="40FCF2AE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&lt;groupId&gt;junit&lt;/groupId&gt;</w:t>
      </w:r>
    </w:p>
    <w:p w14:paraId="42F6C897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&lt;artifactId&gt;junit&lt;/artifactId&gt;</w:t>
      </w:r>
    </w:p>
    <w:p w14:paraId="107A185C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&lt;version&gt;4.13.2&lt;/version&gt;</w:t>
      </w:r>
    </w:p>
    <w:p w14:paraId="37052A2F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&lt;scope&gt;test&lt;/scope&gt;</w:t>
      </w:r>
    </w:p>
    <w:p w14:paraId="5C301FB8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&lt;/dependency&gt;</w:t>
      </w:r>
    </w:p>
    <w:p w14:paraId="3D3DBD18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>&lt;/dependencies&gt;</w:t>
      </w:r>
    </w:p>
    <w:p w14:paraId="048C271A" w14:textId="77777777" w:rsidR="00F145C0" w:rsidRPr="00F145C0" w:rsidRDefault="00F145C0" w:rsidP="00F145C0">
      <w:pPr>
        <w:spacing w:after="0" w:line="360" w:lineRule="auto"/>
        <w:rPr>
          <w:lang w:val="en-IN"/>
        </w:rPr>
      </w:pPr>
      <w:r w:rsidRPr="00F145C0">
        <w:rPr>
          <w:lang w:val="en-IN"/>
        </w:rPr>
        <w:t xml:space="preserve">&lt;/project&gt; </w:t>
      </w:r>
    </w:p>
    <w:p w14:paraId="2DD49585" w14:textId="77777777" w:rsidR="00F145C0" w:rsidRPr="00F145C0" w:rsidRDefault="00F145C0" w:rsidP="00F145C0"/>
    <w:p w14:paraId="5472B4AA" w14:textId="77777777" w:rsidR="00F145C0" w:rsidRDefault="00F145C0" w:rsidP="00F145C0"/>
    <w:p w14:paraId="6D2CF006" w14:textId="77777777" w:rsidR="00F145C0" w:rsidRDefault="00F145C0" w:rsidP="00F145C0"/>
    <w:p w14:paraId="71C22201" w14:textId="77777777" w:rsidR="00F145C0" w:rsidRDefault="00F145C0" w:rsidP="00F145C0"/>
    <w:p w14:paraId="134E1478" w14:textId="77777777" w:rsidR="00F145C0" w:rsidRDefault="00F145C0" w:rsidP="00F145C0"/>
    <w:p w14:paraId="4D2DF739" w14:textId="77777777" w:rsidR="00F145C0" w:rsidRDefault="00F145C0" w:rsidP="00F145C0"/>
    <w:p w14:paraId="7D93C0B1" w14:textId="3293B0D0" w:rsidR="00F145C0" w:rsidRPr="00F145C0" w:rsidRDefault="00F145C0" w:rsidP="00F145C0">
      <w:pPr>
        <w:pStyle w:val="Heading2"/>
        <w:rPr>
          <w:u w:val="single"/>
        </w:rPr>
      </w:pPr>
      <w:r w:rsidRPr="00F145C0">
        <w:rPr>
          <w:u w:val="single"/>
        </w:rPr>
        <w:t>Calculator.java (Code):</w:t>
      </w:r>
    </w:p>
    <w:p w14:paraId="10F12B46" w14:textId="77777777" w:rsidR="00F145C0" w:rsidRDefault="00F145C0" w:rsidP="00F145C0">
      <w:pPr>
        <w:spacing w:line="240" w:lineRule="auto"/>
      </w:pPr>
    </w:p>
    <w:p w14:paraId="27F3C2D4" w14:textId="77777777" w:rsidR="00F145C0" w:rsidRPr="00F145C0" w:rsidRDefault="00F145C0" w:rsidP="00F145C0">
      <w:pPr>
        <w:spacing w:line="240" w:lineRule="auto"/>
        <w:rPr>
          <w:lang w:val="en-IN"/>
        </w:rPr>
      </w:pPr>
      <w:r w:rsidRPr="00F145C0">
        <w:rPr>
          <w:b/>
          <w:bCs/>
          <w:lang w:val="en-IN"/>
        </w:rPr>
        <w:t>package</w:t>
      </w:r>
      <w:r w:rsidRPr="00F145C0">
        <w:rPr>
          <w:lang w:val="en-IN"/>
        </w:rPr>
        <w:t xml:space="preserve"> com.example;</w:t>
      </w:r>
    </w:p>
    <w:p w14:paraId="4D860107" w14:textId="77777777" w:rsidR="00F145C0" w:rsidRPr="00F145C0" w:rsidRDefault="00F145C0" w:rsidP="00F145C0">
      <w:pPr>
        <w:spacing w:line="240" w:lineRule="auto"/>
        <w:rPr>
          <w:lang w:val="en-IN"/>
        </w:rPr>
      </w:pPr>
      <w:r w:rsidRPr="00F145C0">
        <w:rPr>
          <w:b/>
          <w:bCs/>
          <w:lang w:val="en-IN"/>
        </w:rPr>
        <w:t>public</w:t>
      </w:r>
      <w:r w:rsidRPr="00F145C0">
        <w:rPr>
          <w:lang w:val="en-IN"/>
        </w:rPr>
        <w:t xml:space="preserve"> </w:t>
      </w:r>
      <w:r w:rsidRPr="00F145C0">
        <w:rPr>
          <w:b/>
          <w:bCs/>
          <w:lang w:val="en-IN"/>
        </w:rPr>
        <w:t>class</w:t>
      </w:r>
      <w:r w:rsidRPr="00F145C0">
        <w:rPr>
          <w:lang w:val="en-IN"/>
        </w:rPr>
        <w:t xml:space="preserve"> Calculator {</w:t>
      </w:r>
    </w:p>
    <w:p w14:paraId="28E2445C" w14:textId="77777777" w:rsidR="00F145C0" w:rsidRPr="00F145C0" w:rsidRDefault="00F145C0" w:rsidP="00F145C0">
      <w:pPr>
        <w:spacing w:line="240" w:lineRule="auto"/>
        <w:ind w:firstLine="720"/>
        <w:rPr>
          <w:lang w:val="en-IN"/>
        </w:rPr>
      </w:pPr>
      <w:r w:rsidRPr="00F145C0">
        <w:rPr>
          <w:b/>
          <w:bCs/>
          <w:lang w:val="en-IN"/>
        </w:rPr>
        <w:t>public</w:t>
      </w:r>
      <w:r w:rsidRPr="00F145C0">
        <w:rPr>
          <w:lang w:val="en-IN"/>
        </w:rPr>
        <w:t xml:space="preserve"> </w:t>
      </w:r>
      <w:r w:rsidRPr="00F145C0">
        <w:rPr>
          <w:b/>
          <w:bCs/>
          <w:lang w:val="en-IN"/>
        </w:rPr>
        <w:t>int</w:t>
      </w:r>
      <w:r w:rsidRPr="00F145C0">
        <w:rPr>
          <w:lang w:val="en-IN"/>
        </w:rPr>
        <w:t xml:space="preserve"> add(</w:t>
      </w:r>
      <w:r w:rsidRPr="00F145C0">
        <w:rPr>
          <w:b/>
          <w:bCs/>
          <w:lang w:val="en-IN"/>
        </w:rPr>
        <w:t>int</w:t>
      </w:r>
      <w:r w:rsidRPr="00F145C0">
        <w:rPr>
          <w:lang w:val="en-IN"/>
        </w:rPr>
        <w:t xml:space="preserve"> a, </w:t>
      </w:r>
      <w:r w:rsidRPr="00F145C0">
        <w:rPr>
          <w:b/>
          <w:bCs/>
          <w:lang w:val="en-IN"/>
        </w:rPr>
        <w:t>int</w:t>
      </w:r>
      <w:r w:rsidRPr="00F145C0">
        <w:rPr>
          <w:lang w:val="en-IN"/>
        </w:rPr>
        <w:t xml:space="preserve"> b) {</w:t>
      </w:r>
    </w:p>
    <w:p w14:paraId="0B653698" w14:textId="6B4F1969" w:rsidR="00F145C0" w:rsidRPr="00F145C0" w:rsidRDefault="00F145C0" w:rsidP="00F145C0">
      <w:pPr>
        <w:spacing w:line="240" w:lineRule="auto"/>
        <w:ind w:firstLine="720"/>
        <w:rPr>
          <w:lang w:val="en-IN"/>
        </w:rPr>
      </w:pPr>
      <w:r>
        <w:rPr>
          <w:b/>
          <w:bCs/>
          <w:lang w:val="en-IN"/>
        </w:rPr>
        <w:t xml:space="preserve">         </w:t>
      </w:r>
      <w:r w:rsidRPr="00F145C0">
        <w:rPr>
          <w:b/>
          <w:bCs/>
          <w:lang w:val="en-IN"/>
        </w:rPr>
        <w:t>return</w:t>
      </w:r>
      <w:r w:rsidRPr="00F145C0">
        <w:rPr>
          <w:lang w:val="en-IN"/>
        </w:rPr>
        <w:t xml:space="preserve"> a + b;</w:t>
      </w:r>
    </w:p>
    <w:p w14:paraId="44EC2F66" w14:textId="77777777" w:rsidR="00F145C0" w:rsidRPr="00F145C0" w:rsidRDefault="00F145C0" w:rsidP="00F145C0">
      <w:pPr>
        <w:spacing w:line="240" w:lineRule="auto"/>
        <w:ind w:firstLine="720"/>
        <w:rPr>
          <w:lang w:val="en-IN"/>
        </w:rPr>
      </w:pPr>
      <w:r w:rsidRPr="00F145C0">
        <w:rPr>
          <w:lang w:val="en-IN"/>
        </w:rPr>
        <w:t>}</w:t>
      </w:r>
    </w:p>
    <w:p w14:paraId="33E32F27" w14:textId="77777777" w:rsidR="00F145C0" w:rsidRPr="00F145C0" w:rsidRDefault="00F145C0" w:rsidP="00F145C0">
      <w:pPr>
        <w:spacing w:line="240" w:lineRule="auto"/>
        <w:rPr>
          <w:lang w:val="en-IN"/>
        </w:rPr>
      </w:pPr>
      <w:r w:rsidRPr="00F145C0">
        <w:rPr>
          <w:lang w:val="en-IN"/>
        </w:rPr>
        <w:t>}</w:t>
      </w:r>
    </w:p>
    <w:p w14:paraId="565F4037" w14:textId="199B63E2" w:rsidR="00F145C0" w:rsidRPr="00F145C0" w:rsidRDefault="00F145C0" w:rsidP="00F145C0">
      <w:pPr>
        <w:pStyle w:val="Heading2"/>
        <w:rPr>
          <w:u w:val="single"/>
        </w:rPr>
      </w:pPr>
      <w:r w:rsidRPr="00F145C0">
        <w:rPr>
          <w:u w:val="single"/>
        </w:rPr>
        <w:t>CalculatorTest.java (Code) :</w:t>
      </w:r>
    </w:p>
    <w:p w14:paraId="57B3559D" w14:textId="77777777" w:rsidR="00F145C0" w:rsidRDefault="00F145C0" w:rsidP="00F145C0">
      <w:pPr>
        <w:spacing w:after="0"/>
      </w:pPr>
      <w:r>
        <w:t>package junitdemo;</w:t>
      </w:r>
    </w:p>
    <w:p w14:paraId="15E84613" w14:textId="77777777" w:rsidR="00F145C0" w:rsidRDefault="00F145C0" w:rsidP="00F145C0">
      <w:pPr>
        <w:spacing w:after="0"/>
      </w:pPr>
    </w:p>
    <w:p w14:paraId="0AD4F8CF" w14:textId="77777777" w:rsidR="00F145C0" w:rsidRDefault="00F145C0" w:rsidP="00F145C0">
      <w:pPr>
        <w:spacing w:after="0"/>
      </w:pPr>
      <w:r>
        <w:t>import static org.junit.Assert.*;</w:t>
      </w:r>
    </w:p>
    <w:p w14:paraId="2759CFA1" w14:textId="77777777" w:rsidR="00F145C0" w:rsidRDefault="00F145C0" w:rsidP="00F145C0">
      <w:pPr>
        <w:spacing w:after="0"/>
      </w:pPr>
    </w:p>
    <w:p w14:paraId="3B7F1055" w14:textId="77777777" w:rsidR="00F145C0" w:rsidRDefault="00F145C0" w:rsidP="00F145C0">
      <w:pPr>
        <w:spacing w:after="0"/>
      </w:pPr>
      <w:r>
        <w:t>import org.junit.Test;</w:t>
      </w:r>
    </w:p>
    <w:p w14:paraId="14A2533D" w14:textId="77777777" w:rsidR="00F145C0" w:rsidRDefault="00F145C0" w:rsidP="00F145C0">
      <w:pPr>
        <w:spacing w:after="0"/>
      </w:pPr>
    </w:p>
    <w:p w14:paraId="32601424" w14:textId="77777777" w:rsidR="00F145C0" w:rsidRDefault="00F145C0" w:rsidP="00F145C0">
      <w:pPr>
        <w:spacing w:after="0"/>
      </w:pPr>
      <w:r>
        <w:t>import com.example.Calculator;</w:t>
      </w:r>
    </w:p>
    <w:p w14:paraId="2AF17FC6" w14:textId="77777777" w:rsidR="00F145C0" w:rsidRDefault="00F145C0" w:rsidP="00F145C0">
      <w:pPr>
        <w:spacing w:after="0"/>
      </w:pPr>
    </w:p>
    <w:p w14:paraId="0DBF887A" w14:textId="77777777" w:rsidR="00F145C0" w:rsidRDefault="00F145C0" w:rsidP="00F145C0">
      <w:pPr>
        <w:spacing w:after="0"/>
      </w:pPr>
      <w:r>
        <w:t>public class CalculatorTest {</w:t>
      </w:r>
    </w:p>
    <w:p w14:paraId="07E376FB" w14:textId="77777777" w:rsidR="00F145C0" w:rsidRDefault="00F145C0" w:rsidP="00F145C0">
      <w:pPr>
        <w:spacing w:after="0"/>
      </w:pPr>
    </w:p>
    <w:p w14:paraId="3C5839AD" w14:textId="77777777" w:rsidR="00F145C0" w:rsidRDefault="00F145C0" w:rsidP="00F145C0">
      <w:pPr>
        <w:spacing w:after="0"/>
      </w:pPr>
      <w:r>
        <w:tab/>
        <w:t>@Test</w:t>
      </w:r>
    </w:p>
    <w:p w14:paraId="1FA9680F" w14:textId="77777777" w:rsidR="00F145C0" w:rsidRDefault="00F145C0" w:rsidP="00F145C0">
      <w:pPr>
        <w:spacing w:after="0"/>
      </w:pPr>
      <w:r>
        <w:tab/>
        <w:t xml:space="preserve">  public void testAddition() {</w:t>
      </w:r>
    </w:p>
    <w:p w14:paraId="4109C27E" w14:textId="721AF12D" w:rsidR="00F145C0" w:rsidRDefault="00F145C0" w:rsidP="00F145C0">
      <w:pPr>
        <w:spacing w:after="0"/>
      </w:pPr>
      <w:r>
        <w:t xml:space="preserve">        </w:t>
      </w:r>
      <w:r>
        <w:tab/>
      </w:r>
      <w:r>
        <w:tab/>
        <w:t>Calculator calculator = new Calculator();</w:t>
      </w:r>
    </w:p>
    <w:p w14:paraId="2E773AB5" w14:textId="241CD917" w:rsidR="00F145C0" w:rsidRDefault="00F145C0" w:rsidP="00F145C0">
      <w:pPr>
        <w:spacing w:after="0"/>
      </w:pPr>
      <w:r>
        <w:t xml:space="preserve">     </w:t>
      </w:r>
      <w:r>
        <w:tab/>
      </w:r>
      <w:r>
        <w:tab/>
        <w:t xml:space="preserve"> int result = calculator.add(2, 3);</w:t>
      </w:r>
    </w:p>
    <w:p w14:paraId="2F1410EA" w14:textId="66A249AC" w:rsidR="00F145C0" w:rsidRDefault="00F145C0" w:rsidP="00F145C0">
      <w:pPr>
        <w:spacing w:after="0"/>
      </w:pPr>
      <w:r>
        <w:t xml:space="preserve">        </w:t>
      </w:r>
      <w:r>
        <w:tab/>
      </w:r>
      <w:r>
        <w:tab/>
        <w:t>assertEquals(5, result);</w:t>
      </w:r>
    </w:p>
    <w:p w14:paraId="2FD9AEB6" w14:textId="77777777" w:rsidR="00F145C0" w:rsidRDefault="00F145C0" w:rsidP="00F145C0">
      <w:pPr>
        <w:spacing w:after="0"/>
      </w:pPr>
      <w:r>
        <w:tab/>
        <w:t>}</w:t>
      </w:r>
    </w:p>
    <w:p w14:paraId="4D103D74" w14:textId="77777777" w:rsidR="00F145C0" w:rsidRDefault="00F145C0" w:rsidP="00F145C0">
      <w:pPr>
        <w:spacing w:after="0"/>
      </w:pPr>
    </w:p>
    <w:p w14:paraId="0F8694F4" w14:textId="031273F8" w:rsidR="00F145C0" w:rsidRDefault="00F145C0" w:rsidP="00F145C0">
      <w:pPr>
        <w:spacing w:after="0"/>
      </w:pPr>
      <w:r>
        <w:t>}</w:t>
      </w:r>
    </w:p>
    <w:p w14:paraId="4B3188A5" w14:textId="77777777" w:rsidR="00F145C0" w:rsidRDefault="00F145C0" w:rsidP="00F145C0">
      <w:pPr>
        <w:spacing w:after="0"/>
      </w:pPr>
    </w:p>
    <w:p w14:paraId="5B9BCE06" w14:textId="77777777" w:rsidR="00282B8A" w:rsidRDefault="00282B8A" w:rsidP="00F145C0">
      <w:pPr>
        <w:spacing w:after="0"/>
      </w:pPr>
    </w:p>
    <w:p w14:paraId="20222D8D" w14:textId="77777777" w:rsidR="00282B8A" w:rsidRDefault="00282B8A" w:rsidP="00F145C0">
      <w:pPr>
        <w:spacing w:after="0"/>
      </w:pPr>
    </w:p>
    <w:p w14:paraId="0722DBBF" w14:textId="77777777" w:rsidR="00282B8A" w:rsidRDefault="00282B8A" w:rsidP="00F145C0">
      <w:pPr>
        <w:spacing w:after="0"/>
      </w:pPr>
    </w:p>
    <w:p w14:paraId="56866BAA" w14:textId="77777777" w:rsidR="00282B8A" w:rsidRDefault="00282B8A" w:rsidP="00F145C0">
      <w:pPr>
        <w:spacing w:after="0"/>
      </w:pPr>
    </w:p>
    <w:p w14:paraId="296C6EF2" w14:textId="77777777" w:rsidR="00282B8A" w:rsidRDefault="00282B8A" w:rsidP="00F145C0">
      <w:pPr>
        <w:spacing w:after="0"/>
      </w:pPr>
    </w:p>
    <w:p w14:paraId="6A09B768" w14:textId="77777777" w:rsidR="00282B8A" w:rsidRDefault="00282B8A" w:rsidP="00F145C0">
      <w:pPr>
        <w:spacing w:after="0"/>
      </w:pPr>
    </w:p>
    <w:p w14:paraId="264F492C" w14:textId="77777777" w:rsidR="00282B8A" w:rsidRDefault="00282B8A" w:rsidP="00F145C0">
      <w:pPr>
        <w:spacing w:after="0"/>
      </w:pPr>
    </w:p>
    <w:p w14:paraId="674D5827" w14:textId="77777777" w:rsidR="00282B8A" w:rsidRDefault="00282B8A" w:rsidP="00F145C0">
      <w:pPr>
        <w:spacing w:after="0"/>
      </w:pPr>
    </w:p>
    <w:p w14:paraId="15D61650" w14:textId="77777777" w:rsidR="00282B8A" w:rsidRDefault="00282B8A" w:rsidP="00F145C0">
      <w:pPr>
        <w:spacing w:after="0"/>
      </w:pPr>
    </w:p>
    <w:p w14:paraId="3E0F8D75" w14:textId="77777777" w:rsidR="00282B8A" w:rsidRDefault="00282B8A" w:rsidP="00F145C0">
      <w:pPr>
        <w:spacing w:after="0"/>
      </w:pPr>
    </w:p>
    <w:p w14:paraId="5CF6338F" w14:textId="77777777" w:rsidR="00282B8A" w:rsidRDefault="00282B8A" w:rsidP="00F145C0">
      <w:pPr>
        <w:spacing w:after="0"/>
      </w:pPr>
    </w:p>
    <w:p w14:paraId="5B126D92" w14:textId="77777777" w:rsidR="00282B8A" w:rsidRDefault="00282B8A" w:rsidP="00F145C0">
      <w:pPr>
        <w:spacing w:after="0"/>
      </w:pPr>
    </w:p>
    <w:p w14:paraId="1EB85BCA" w14:textId="0D48D071" w:rsidR="00F145C0" w:rsidRPr="00282B8A" w:rsidRDefault="00F145C0" w:rsidP="00F145C0">
      <w:pPr>
        <w:pStyle w:val="Heading2"/>
        <w:rPr>
          <w:u w:val="single"/>
        </w:rPr>
      </w:pPr>
      <w:r w:rsidRPr="00282B8A">
        <w:rPr>
          <w:u w:val="single"/>
        </w:rPr>
        <w:t>Output:</w:t>
      </w:r>
    </w:p>
    <w:p w14:paraId="0FC5947B" w14:textId="77777777" w:rsidR="00282B8A" w:rsidRPr="00282B8A" w:rsidRDefault="00282B8A" w:rsidP="00282B8A"/>
    <w:p w14:paraId="3B10D230" w14:textId="4534C37A" w:rsidR="00F145C0" w:rsidRPr="00F145C0" w:rsidRDefault="00282B8A" w:rsidP="00F145C0">
      <w:r>
        <w:rPr>
          <w:noProof/>
        </w:rPr>
        <w:drawing>
          <wp:inline distT="0" distB="0" distL="0" distR="0" wp14:anchorId="2A2D0EDF" wp14:editId="5AE60403">
            <wp:extent cx="3878580" cy="1981200"/>
            <wp:effectExtent l="0" t="0" r="7620" b="0"/>
            <wp:docPr id="4357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8024" w14:textId="77777777" w:rsidR="004E5F57" w:rsidRPr="00E872B5" w:rsidRDefault="00000000">
      <w:pPr>
        <w:pStyle w:val="Heading1"/>
        <w:rPr>
          <w:sz w:val="32"/>
          <w:szCs w:val="32"/>
          <w:u w:val="single"/>
        </w:rPr>
      </w:pPr>
      <w:r w:rsidRPr="00E872B5">
        <w:rPr>
          <w:sz w:val="32"/>
          <w:szCs w:val="32"/>
          <w:u w:val="single"/>
        </w:rPr>
        <w:t>Exercise 3: Assertions in JUnit</w:t>
      </w:r>
    </w:p>
    <w:p w14:paraId="3647C1B1" w14:textId="77777777" w:rsidR="004E5F57" w:rsidRDefault="00000000">
      <w:pPr>
        <w:pStyle w:val="Heading2"/>
      </w:pPr>
      <w:r>
        <w:t>Purpose:</w:t>
      </w:r>
    </w:p>
    <w:p w14:paraId="79DE6A41" w14:textId="77777777" w:rsidR="004E5F57" w:rsidRDefault="00000000">
      <w:r>
        <w:t>The purpose of this exercise is to demonstrate the usage of various assertions in JUnit, which are crucial for verifying that the program behaves as expected.</w:t>
      </w:r>
    </w:p>
    <w:p w14:paraId="649F4057" w14:textId="77777777" w:rsidR="004E5F57" w:rsidRDefault="00000000" w:rsidP="00E872B5">
      <w:pPr>
        <w:pStyle w:val="Heading2"/>
        <w:spacing w:before="0"/>
      </w:pPr>
      <w:r>
        <w:t>Implementation:</w:t>
      </w:r>
    </w:p>
    <w:p w14:paraId="4C7425D7" w14:textId="11422D9E" w:rsidR="004E5F57" w:rsidRPr="00E872B5" w:rsidRDefault="00E872B5" w:rsidP="00E872B5">
      <w:pPr>
        <w:pStyle w:val="Heading3"/>
        <w:spacing w:before="0"/>
        <w:rPr>
          <w:sz w:val="28"/>
          <w:szCs w:val="28"/>
          <w:u w:val="single"/>
        </w:rPr>
      </w:pPr>
      <w:r w:rsidRPr="00E872B5">
        <w:rPr>
          <w:sz w:val="28"/>
          <w:szCs w:val="28"/>
          <w:u w:val="single"/>
        </w:rPr>
        <w:t>AssertionsTest.java ( Code ) :</w:t>
      </w:r>
    </w:p>
    <w:p w14:paraId="14EBAFD4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package com.example;</w:t>
      </w:r>
    </w:p>
    <w:p w14:paraId="30C51289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import org.junit.Test;</w:t>
      </w:r>
    </w:p>
    <w:p w14:paraId="1364E64B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import static org.junit.Assert.*;</w:t>
      </w:r>
    </w:p>
    <w:p w14:paraId="20E37A87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public class AssertionsTest {</w:t>
      </w:r>
    </w:p>
    <w:p w14:paraId="51E0581F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@Test</w:t>
      </w:r>
    </w:p>
    <w:p w14:paraId="26A17741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public void testAssertions() {</w:t>
      </w:r>
    </w:p>
    <w:p w14:paraId="1B68B1DC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// Assert equality</w:t>
      </w:r>
    </w:p>
    <w:p w14:paraId="1A7C1612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assertEquals(5, 2 + 3);</w:t>
      </w:r>
    </w:p>
    <w:p w14:paraId="25677F84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// Assert that condition is true</w:t>
      </w:r>
    </w:p>
    <w:p w14:paraId="0E93AFAA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lastRenderedPageBreak/>
        <w:t>assertTrue(5 &gt; 3);</w:t>
      </w:r>
    </w:p>
    <w:p w14:paraId="52C6D5E3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// Assert that condition is false</w:t>
      </w:r>
    </w:p>
    <w:p w14:paraId="31084A18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assertFalse(5 &lt; 3);</w:t>
      </w:r>
    </w:p>
    <w:p w14:paraId="260F5263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// Assert that value is null</w:t>
      </w:r>
    </w:p>
    <w:p w14:paraId="34D8675F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assertNull(null);</w:t>
      </w:r>
    </w:p>
    <w:p w14:paraId="6D028552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// Assert that value is not null</w:t>
      </w:r>
    </w:p>
    <w:p w14:paraId="14C18484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assertNotNull(new Object());</w:t>
      </w:r>
    </w:p>
    <w:p w14:paraId="5F057AD1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}</w:t>
      </w:r>
    </w:p>
    <w:p w14:paraId="70458CF9" w14:textId="77777777" w:rsidR="00E872B5" w:rsidRPr="00E872B5" w:rsidRDefault="00E872B5" w:rsidP="00E872B5">
      <w:pPr>
        <w:rPr>
          <w:b/>
          <w:bCs/>
          <w:lang w:val="en-IN"/>
        </w:rPr>
      </w:pPr>
      <w:r w:rsidRPr="00E872B5">
        <w:rPr>
          <w:b/>
          <w:bCs/>
          <w:lang w:val="en-IN"/>
        </w:rPr>
        <w:t>}</w:t>
      </w:r>
    </w:p>
    <w:p w14:paraId="100AC7E3" w14:textId="77777777" w:rsidR="004E5F57" w:rsidRPr="00E872B5" w:rsidRDefault="00000000">
      <w:pPr>
        <w:pStyle w:val="Heading2"/>
        <w:rPr>
          <w:u w:val="single"/>
        </w:rPr>
      </w:pPr>
      <w:r w:rsidRPr="00E872B5">
        <w:rPr>
          <w:u w:val="single"/>
        </w:rPr>
        <w:t>Output:</w:t>
      </w:r>
    </w:p>
    <w:p w14:paraId="6C8DE443" w14:textId="71E443DA" w:rsidR="00E872B5" w:rsidRPr="00E872B5" w:rsidRDefault="00E872B5" w:rsidP="00E872B5"/>
    <w:p w14:paraId="052CDA8E" w14:textId="08BD706B" w:rsidR="004E5F57" w:rsidRDefault="00E872B5" w:rsidP="00E872B5">
      <w:r>
        <w:rPr>
          <w:noProof/>
        </w:rPr>
        <w:drawing>
          <wp:inline distT="0" distB="0" distL="0" distR="0" wp14:anchorId="39C37205" wp14:editId="4A0F6B67">
            <wp:extent cx="3878580" cy="1703979"/>
            <wp:effectExtent l="0" t="0" r="7620" b="0"/>
            <wp:docPr id="213381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53" cy="170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A9C6" w14:textId="77777777" w:rsidR="00E872B5" w:rsidRDefault="00E872B5" w:rsidP="00E872B5"/>
    <w:p w14:paraId="64FE8076" w14:textId="77777777" w:rsidR="00E872B5" w:rsidRPr="00B2467C" w:rsidRDefault="00E872B5" w:rsidP="00E872B5">
      <w:pPr>
        <w:pStyle w:val="Heading2"/>
        <w:rPr>
          <w:sz w:val="32"/>
          <w:szCs w:val="32"/>
          <w:u w:val="single"/>
        </w:rPr>
      </w:pPr>
      <w:r w:rsidRPr="00B2467C">
        <w:rPr>
          <w:sz w:val="32"/>
          <w:szCs w:val="32"/>
          <w:u w:val="single"/>
        </w:rPr>
        <w:t>Exercise 4: Arrange-Act-Assert (AAA) Pattern, Test Fixtures, Setup and Teardown Methods in JUnit</w:t>
      </w:r>
    </w:p>
    <w:p w14:paraId="129310BA" w14:textId="77777777" w:rsidR="00E872B5" w:rsidRPr="00E872B5" w:rsidRDefault="00E872B5" w:rsidP="00E872B5">
      <w:pPr>
        <w:pStyle w:val="Heading2"/>
      </w:pPr>
      <w:r w:rsidRPr="00E872B5">
        <w:t>Purpose:</w:t>
      </w:r>
    </w:p>
    <w:p w14:paraId="2EF56B97" w14:textId="77777777" w:rsidR="00E872B5" w:rsidRPr="00E872B5" w:rsidRDefault="00E872B5" w:rsidP="00E872B5">
      <w:r w:rsidRPr="00E872B5">
        <w:t>The purpose of this exercise is to learn how to structure unit tests using the Arrange-Act-Assert (AAA) pattern and manage common setup and cleanup operations using JUnit's @Before and @After annotations. This ensures consistency, readability, and reusability in test code.</w:t>
      </w:r>
    </w:p>
    <w:p w14:paraId="7E2A65D6" w14:textId="77777777" w:rsidR="00E872B5" w:rsidRDefault="00E872B5" w:rsidP="00E872B5"/>
    <w:p w14:paraId="0E5590C2" w14:textId="77777777" w:rsidR="00E872B5" w:rsidRDefault="00E872B5" w:rsidP="00E872B5"/>
    <w:p w14:paraId="0C4D3E75" w14:textId="77777777" w:rsidR="00E872B5" w:rsidRDefault="00E872B5" w:rsidP="00E872B5"/>
    <w:p w14:paraId="65809327" w14:textId="77777777" w:rsidR="00E872B5" w:rsidRDefault="00E872B5" w:rsidP="00E872B5"/>
    <w:p w14:paraId="5C36C981" w14:textId="280D2E8F" w:rsidR="00E872B5" w:rsidRDefault="00E872B5" w:rsidP="00E872B5"/>
    <w:p w14:paraId="072B3D1A" w14:textId="1BD8FA0B" w:rsidR="00E872B5" w:rsidRDefault="00E872B5" w:rsidP="00E872B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14:paraId="76F98DF1" w14:textId="7D44EBA4" w:rsidR="00B702CF" w:rsidRDefault="00B702CF" w:rsidP="00B702CF">
      <w:pPr>
        <w:pStyle w:val="Heading2"/>
      </w:pPr>
      <w:r>
        <w:t>Calculate.java ( Code ) :</w:t>
      </w:r>
    </w:p>
    <w:p w14:paraId="19AF7D7A" w14:textId="77777777" w:rsidR="00B702CF" w:rsidRDefault="00B702CF" w:rsidP="00B702CF"/>
    <w:p w14:paraId="466342EA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b/>
          <w:bCs/>
          <w:lang w:val="en-IN"/>
        </w:rPr>
        <w:t>package</w:t>
      </w:r>
      <w:r w:rsidRPr="00B702CF">
        <w:rPr>
          <w:lang w:val="en-IN"/>
        </w:rPr>
        <w:t xml:space="preserve"> com.example;</w:t>
      </w:r>
    </w:p>
    <w:p w14:paraId="690AD483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class</w:t>
      </w:r>
      <w:r w:rsidRPr="00B702CF">
        <w:rPr>
          <w:lang w:val="en-IN"/>
        </w:rPr>
        <w:t xml:space="preserve"> Calculate {</w:t>
      </w:r>
    </w:p>
    <w:p w14:paraId="5F8786B2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add(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a, 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b) {</w:t>
      </w:r>
    </w:p>
    <w:p w14:paraId="6D474416" w14:textId="77777777" w:rsidR="00B702CF" w:rsidRPr="00B702CF" w:rsidRDefault="00B702CF" w:rsidP="00B702CF">
      <w:pPr>
        <w:spacing w:line="240" w:lineRule="auto"/>
        <w:ind w:firstLine="720"/>
        <w:rPr>
          <w:lang w:val="en-IN"/>
        </w:rPr>
      </w:pPr>
      <w:r w:rsidRPr="00B702CF">
        <w:rPr>
          <w:b/>
          <w:bCs/>
          <w:lang w:val="en-IN"/>
        </w:rPr>
        <w:t>return</w:t>
      </w:r>
      <w:r w:rsidRPr="00B702CF">
        <w:rPr>
          <w:lang w:val="en-IN"/>
        </w:rPr>
        <w:t xml:space="preserve"> a + b;</w:t>
      </w:r>
    </w:p>
    <w:p w14:paraId="620BEFA2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lang w:val="en-IN"/>
        </w:rPr>
        <w:t>}</w:t>
      </w:r>
    </w:p>
    <w:p w14:paraId="7EF50C90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subtract(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a, </w:t>
      </w: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b) {</w:t>
      </w:r>
    </w:p>
    <w:p w14:paraId="19EFF40A" w14:textId="77777777" w:rsidR="00B702CF" w:rsidRPr="00B702CF" w:rsidRDefault="00B702CF" w:rsidP="00B702CF">
      <w:pPr>
        <w:spacing w:line="240" w:lineRule="auto"/>
        <w:ind w:left="720"/>
        <w:rPr>
          <w:lang w:val="en-IN"/>
        </w:rPr>
      </w:pPr>
      <w:r w:rsidRPr="00B702CF">
        <w:rPr>
          <w:b/>
          <w:bCs/>
          <w:lang w:val="en-IN"/>
        </w:rPr>
        <w:t>return</w:t>
      </w:r>
      <w:r w:rsidRPr="00B702CF">
        <w:rPr>
          <w:lang w:val="en-IN"/>
        </w:rPr>
        <w:t xml:space="preserve"> a - b;</w:t>
      </w:r>
    </w:p>
    <w:p w14:paraId="2571E3B3" w14:textId="77777777" w:rsidR="00B702CF" w:rsidRPr="00B702CF" w:rsidRDefault="00B702CF" w:rsidP="00B702CF">
      <w:pPr>
        <w:spacing w:line="240" w:lineRule="auto"/>
        <w:ind w:firstLine="720"/>
        <w:rPr>
          <w:lang w:val="en-IN"/>
        </w:rPr>
      </w:pPr>
      <w:r w:rsidRPr="00B702CF">
        <w:rPr>
          <w:lang w:val="en-IN"/>
        </w:rPr>
        <w:t>}</w:t>
      </w:r>
    </w:p>
    <w:p w14:paraId="1D39091F" w14:textId="77777777" w:rsidR="00B702CF" w:rsidRPr="00B702CF" w:rsidRDefault="00B702CF" w:rsidP="00B702CF">
      <w:pPr>
        <w:spacing w:line="240" w:lineRule="auto"/>
        <w:rPr>
          <w:lang w:val="en-IN"/>
        </w:rPr>
      </w:pPr>
      <w:r w:rsidRPr="00B702CF">
        <w:rPr>
          <w:lang w:val="en-IN"/>
        </w:rPr>
        <w:t>}</w:t>
      </w:r>
    </w:p>
    <w:p w14:paraId="09EB4D6E" w14:textId="2A344E65" w:rsidR="00B702CF" w:rsidRDefault="00B702CF" w:rsidP="00B702CF">
      <w:pPr>
        <w:pStyle w:val="Heading2"/>
      </w:pPr>
      <w:r>
        <w:t>CalculateTest.java ( Code ) :</w:t>
      </w:r>
    </w:p>
    <w:p w14:paraId="1A16CEE2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package</w:t>
      </w:r>
      <w:r w:rsidRPr="00B702CF">
        <w:rPr>
          <w:lang w:val="en-IN"/>
        </w:rPr>
        <w:t xml:space="preserve"> com.example;</w:t>
      </w:r>
    </w:p>
    <w:p w14:paraId="780B737D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import</w:t>
      </w:r>
      <w:r w:rsidRPr="00B702CF">
        <w:rPr>
          <w:lang w:val="en-IN"/>
        </w:rPr>
        <w:t xml:space="preserve"> org.junit.Before;</w:t>
      </w:r>
    </w:p>
    <w:p w14:paraId="6A5A75DF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import</w:t>
      </w:r>
      <w:r w:rsidRPr="00B702CF">
        <w:rPr>
          <w:lang w:val="en-IN"/>
        </w:rPr>
        <w:t xml:space="preserve"> org.junit.After;</w:t>
      </w:r>
    </w:p>
    <w:p w14:paraId="2B68E8C5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import</w:t>
      </w:r>
      <w:r w:rsidRPr="00B702CF">
        <w:rPr>
          <w:lang w:val="en-IN"/>
        </w:rPr>
        <w:t xml:space="preserve"> org.junit.Test;</w:t>
      </w:r>
    </w:p>
    <w:p w14:paraId="72B69199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import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static</w:t>
      </w:r>
      <w:r w:rsidRPr="00B702CF">
        <w:rPr>
          <w:lang w:val="en-IN"/>
        </w:rPr>
        <w:t xml:space="preserve"> org.junit.Assert.*;</w:t>
      </w:r>
    </w:p>
    <w:p w14:paraId="60FC9816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class</w:t>
      </w:r>
      <w:r w:rsidRPr="00B702CF">
        <w:rPr>
          <w:lang w:val="en-IN"/>
        </w:rPr>
        <w:t xml:space="preserve"> CalculateTest {</w:t>
      </w:r>
    </w:p>
    <w:p w14:paraId="5563676C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private</w:t>
      </w:r>
      <w:r w:rsidRPr="00B702CF">
        <w:rPr>
          <w:lang w:val="en-IN"/>
        </w:rPr>
        <w:t xml:space="preserve"> Calculate calculator;</w:t>
      </w:r>
    </w:p>
    <w:p w14:paraId="6183757F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// Setup before each test</w:t>
      </w:r>
    </w:p>
    <w:p w14:paraId="0B3F6C1F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@Before</w:t>
      </w:r>
    </w:p>
    <w:p w14:paraId="1B2392B8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void</w:t>
      </w:r>
      <w:r w:rsidRPr="00B702CF">
        <w:rPr>
          <w:lang w:val="en-IN"/>
        </w:rPr>
        <w:t xml:space="preserve"> setUp() {</w:t>
      </w:r>
    </w:p>
    <w:p w14:paraId="3EC04BD3" w14:textId="77777777" w:rsidR="00B702CF" w:rsidRPr="00B702CF" w:rsidRDefault="00B702CF" w:rsidP="00B2467C">
      <w:pPr>
        <w:spacing w:after="0" w:line="360" w:lineRule="auto"/>
        <w:ind w:left="720"/>
        <w:rPr>
          <w:lang w:val="en-IN"/>
        </w:rPr>
      </w:pPr>
      <w:r w:rsidRPr="00B702CF">
        <w:rPr>
          <w:lang w:val="en-IN"/>
        </w:rPr>
        <w:t xml:space="preserve">calculator = </w:t>
      </w:r>
      <w:r w:rsidRPr="00B702CF">
        <w:rPr>
          <w:b/>
          <w:bCs/>
          <w:lang w:val="en-IN"/>
        </w:rPr>
        <w:t>new</w:t>
      </w:r>
      <w:r w:rsidRPr="00B702CF">
        <w:rPr>
          <w:lang w:val="en-IN"/>
        </w:rPr>
        <w:t xml:space="preserve"> Calculate(); // Arrange</w:t>
      </w:r>
    </w:p>
    <w:p w14:paraId="7229B338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lang w:val="en-IN"/>
        </w:rPr>
        <w:t>System.</w:t>
      </w:r>
      <w:r w:rsidRPr="00B702CF">
        <w:rPr>
          <w:b/>
          <w:bCs/>
          <w:i/>
          <w:iCs/>
          <w:lang w:val="en-IN"/>
        </w:rPr>
        <w:t>out</w:t>
      </w:r>
      <w:r w:rsidRPr="00B702CF">
        <w:rPr>
          <w:lang w:val="en-IN"/>
        </w:rPr>
        <w:t>.println("Setup: Calculator created");</w:t>
      </w:r>
    </w:p>
    <w:p w14:paraId="44CD55D1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}</w:t>
      </w:r>
    </w:p>
    <w:p w14:paraId="1462111D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 xml:space="preserve">// </w:t>
      </w:r>
      <w:r w:rsidRPr="00B702CF">
        <w:rPr>
          <w:u w:val="single"/>
          <w:lang w:val="en-IN"/>
        </w:rPr>
        <w:t>Teardown</w:t>
      </w:r>
      <w:r w:rsidRPr="00B702CF">
        <w:rPr>
          <w:lang w:val="en-IN"/>
        </w:rPr>
        <w:t xml:space="preserve"> after each test</w:t>
      </w:r>
    </w:p>
    <w:p w14:paraId="11374561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@After</w:t>
      </w:r>
    </w:p>
    <w:p w14:paraId="106D446D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lastRenderedPageBreak/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void</w:t>
      </w:r>
      <w:r w:rsidRPr="00B702CF">
        <w:rPr>
          <w:lang w:val="en-IN"/>
        </w:rPr>
        <w:t xml:space="preserve"> tearDown() {</w:t>
      </w:r>
    </w:p>
    <w:p w14:paraId="4AE6C730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lang w:val="en-IN"/>
        </w:rPr>
        <w:t xml:space="preserve">calculator = </w:t>
      </w:r>
      <w:r w:rsidRPr="00B702CF">
        <w:rPr>
          <w:b/>
          <w:bCs/>
          <w:lang w:val="en-IN"/>
        </w:rPr>
        <w:t>null</w:t>
      </w:r>
      <w:r w:rsidRPr="00B702CF">
        <w:rPr>
          <w:lang w:val="en-IN"/>
        </w:rPr>
        <w:t>;</w:t>
      </w:r>
    </w:p>
    <w:p w14:paraId="1274621E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lang w:val="en-IN"/>
        </w:rPr>
        <w:t>System.</w:t>
      </w:r>
      <w:r w:rsidRPr="00B702CF">
        <w:rPr>
          <w:b/>
          <w:bCs/>
          <w:i/>
          <w:iCs/>
          <w:lang w:val="en-IN"/>
        </w:rPr>
        <w:t>out</w:t>
      </w:r>
      <w:r w:rsidRPr="00B702CF">
        <w:rPr>
          <w:lang w:val="en-IN"/>
        </w:rPr>
        <w:t>.println("Teardown: Calculator cleaned up");</w:t>
      </w:r>
    </w:p>
    <w:p w14:paraId="15E4DF09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}</w:t>
      </w:r>
    </w:p>
    <w:p w14:paraId="084D1059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@Test</w:t>
      </w:r>
    </w:p>
    <w:p w14:paraId="0F78E307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void</w:t>
      </w:r>
      <w:r w:rsidRPr="00B702CF">
        <w:rPr>
          <w:lang w:val="en-IN"/>
        </w:rPr>
        <w:t xml:space="preserve"> testAddition() {</w:t>
      </w:r>
    </w:p>
    <w:p w14:paraId="2BAA3BF7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// Act</w:t>
      </w:r>
    </w:p>
    <w:p w14:paraId="3CCB43F4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result = calculator.add(2, 3);</w:t>
      </w:r>
    </w:p>
    <w:p w14:paraId="5CFABD95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// Assert</w:t>
      </w:r>
    </w:p>
    <w:p w14:paraId="1A47E415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i/>
          <w:iCs/>
          <w:lang w:val="en-IN"/>
        </w:rPr>
        <w:t>assertEquals</w:t>
      </w:r>
      <w:r w:rsidRPr="00B702CF">
        <w:rPr>
          <w:lang w:val="en-IN"/>
        </w:rPr>
        <w:t>(5, result);</w:t>
      </w:r>
    </w:p>
    <w:p w14:paraId="5305C322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}</w:t>
      </w:r>
    </w:p>
    <w:p w14:paraId="1F1BD076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@Test</w:t>
      </w:r>
    </w:p>
    <w:p w14:paraId="091901EF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b/>
          <w:bCs/>
          <w:lang w:val="en-IN"/>
        </w:rPr>
        <w:t>public</w:t>
      </w:r>
      <w:r w:rsidRPr="00B702CF">
        <w:rPr>
          <w:lang w:val="en-IN"/>
        </w:rPr>
        <w:t xml:space="preserve"> </w:t>
      </w:r>
      <w:r w:rsidRPr="00B702CF">
        <w:rPr>
          <w:b/>
          <w:bCs/>
          <w:lang w:val="en-IN"/>
        </w:rPr>
        <w:t>void</w:t>
      </w:r>
      <w:r w:rsidRPr="00B702CF">
        <w:rPr>
          <w:lang w:val="en-IN"/>
        </w:rPr>
        <w:t xml:space="preserve"> testSubtraction() {</w:t>
      </w:r>
    </w:p>
    <w:p w14:paraId="1F6BD0BE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// Act</w:t>
      </w:r>
    </w:p>
    <w:p w14:paraId="0633D53B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b/>
          <w:bCs/>
          <w:lang w:val="en-IN"/>
        </w:rPr>
        <w:t>int</w:t>
      </w:r>
      <w:r w:rsidRPr="00B702CF">
        <w:rPr>
          <w:lang w:val="en-IN"/>
        </w:rPr>
        <w:t xml:space="preserve"> result = calculator.subtract(10, 7);</w:t>
      </w:r>
    </w:p>
    <w:p w14:paraId="0D87E17F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// Assert</w:t>
      </w:r>
    </w:p>
    <w:p w14:paraId="30E28D4B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i/>
          <w:iCs/>
          <w:lang w:val="en-IN"/>
        </w:rPr>
        <w:t>assertEquals</w:t>
      </w:r>
      <w:r w:rsidRPr="00B702CF">
        <w:rPr>
          <w:lang w:val="en-IN"/>
        </w:rPr>
        <w:t>(3, result);</w:t>
      </w:r>
    </w:p>
    <w:p w14:paraId="7E534D02" w14:textId="77777777" w:rsidR="00B702CF" w:rsidRPr="00B702CF" w:rsidRDefault="00B702CF" w:rsidP="00B2467C">
      <w:pPr>
        <w:spacing w:after="0" w:line="360" w:lineRule="auto"/>
        <w:ind w:firstLine="720"/>
        <w:rPr>
          <w:lang w:val="en-IN"/>
        </w:rPr>
      </w:pPr>
      <w:r w:rsidRPr="00B702CF">
        <w:rPr>
          <w:lang w:val="en-IN"/>
        </w:rPr>
        <w:t>}</w:t>
      </w:r>
    </w:p>
    <w:p w14:paraId="5CBE52F7" w14:textId="77777777" w:rsidR="00B702CF" w:rsidRPr="00B702CF" w:rsidRDefault="00B702CF" w:rsidP="00B702CF">
      <w:pPr>
        <w:spacing w:after="0" w:line="360" w:lineRule="auto"/>
        <w:rPr>
          <w:lang w:val="en-IN"/>
        </w:rPr>
      </w:pPr>
      <w:r w:rsidRPr="00B702CF">
        <w:rPr>
          <w:lang w:val="en-IN"/>
        </w:rPr>
        <w:t>}</w:t>
      </w:r>
    </w:p>
    <w:p w14:paraId="0CABD07B" w14:textId="77777777" w:rsidR="00B702CF" w:rsidRDefault="00B702CF" w:rsidP="00B702CF"/>
    <w:p w14:paraId="107A19D8" w14:textId="1649FB0B" w:rsidR="00B702CF" w:rsidRDefault="00B702CF" w:rsidP="00B702C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5E3439" w14:textId="77777777" w:rsidR="00B702CF" w:rsidRPr="00B702CF" w:rsidRDefault="00B702CF" w:rsidP="00B702CF"/>
    <w:p w14:paraId="76D03A85" w14:textId="205E96A6" w:rsidR="00B702CF" w:rsidRDefault="00B702CF" w:rsidP="00B702CF">
      <w:r>
        <w:rPr>
          <w:noProof/>
        </w:rPr>
        <w:drawing>
          <wp:inline distT="0" distB="0" distL="0" distR="0" wp14:anchorId="7256A6D0" wp14:editId="7F5FFC4A">
            <wp:extent cx="3718560" cy="1897380"/>
            <wp:effectExtent l="0" t="0" r="0" b="7620"/>
            <wp:docPr id="24883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0D2B" w14:textId="77777777" w:rsidR="00B702CF" w:rsidRDefault="00B702CF" w:rsidP="00B702CF"/>
    <w:p w14:paraId="216DA7CE" w14:textId="77777777" w:rsidR="00B702CF" w:rsidRDefault="00B702CF" w:rsidP="00B702CF"/>
    <w:p w14:paraId="3DF36F20" w14:textId="77777777" w:rsidR="00B702CF" w:rsidRDefault="00B702CF" w:rsidP="00B702CF"/>
    <w:p w14:paraId="3D87F9FD" w14:textId="77777777" w:rsidR="00B702CF" w:rsidRDefault="00B702CF" w:rsidP="00B702CF"/>
    <w:p w14:paraId="7E99F5A0" w14:textId="670F69C3" w:rsidR="00B702CF" w:rsidRDefault="00B702CF" w:rsidP="00B702CF">
      <w:r>
        <w:rPr>
          <w:noProof/>
        </w:rPr>
        <w:drawing>
          <wp:inline distT="0" distB="0" distL="0" distR="0" wp14:anchorId="54503D02" wp14:editId="73DC5756">
            <wp:extent cx="3710940" cy="1272540"/>
            <wp:effectExtent l="0" t="0" r="3810" b="3810"/>
            <wp:docPr id="781107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F69B" w14:textId="77777777" w:rsidR="00B702CF" w:rsidRDefault="00B702CF" w:rsidP="00B702CF"/>
    <w:p w14:paraId="74F27EA8" w14:textId="77777777" w:rsidR="00B702CF" w:rsidRDefault="00B702CF" w:rsidP="00B702CF"/>
    <w:p w14:paraId="7EA28FD1" w14:textId="77777777" w:rsidR="00B702CF" w:rsidRDefault="00B702CF" w:rsidP="00B702CF"/>
    <w:p w14:paraId="2E28905C" w14:textId="77777777" w:rsidR="00B702CF" w:rsidRPr="00B702CF" w:rsidRDefault="00B702CF" w:rsidP="00B702CF"/>
    <w:p w14:paraId="0E13BD04" w14:textId="77777777" w:rsidR="00B702CF" w:rsidRPr="00B702CF" w:rsidRDefault="00B702CF" w:rsidP="00B702CF"/>
    <w:p w14:paraId="2D18DF04" w14:textId="77777777" w:rsidR="00E872B5" w:rsidRDefault="00E872B5" w:rsidP="00E872B5"/>
    <w:p w14:paraId="14E0854A" w14:textId="77777777" w:rsidR="00E872B5" w:rsidRDefault="00E872B5" w:rsidP="00E872B5"/>
    <w:p w14:paraId="5FF19F07" w14:textId="77777777" w:rsidR="00E872B5" w:rsidRDefault="00E872B5" w:rsidP="00E872B5"/>
    <w:p w14:paraId="58A3F7EB" w14:textId="77777777" w:rsidR="00E872B5" w:rsidRDefault="00E872B5" w:rsidP="00E872B5"/>
    <w:p w14:paraId="0D87E106" w14:textId="77777777" w:rsidR="00E872B5" w:rsidRDefault="00E872B5" w:rsidP="00E872B5"/>
    <w:p w14:paraId="4625BF59" w14:textId="77777777" w:rsidR="00E872B5" w:rsidRDefault="00E872B5" w:rsidP="00E872B5"/>
    <w:p w14:paraId="47154AE9" w14:textId="77777777" w:rsidR="00E872B5" w:rsidRDefault="00E872B5" w:rsidP="00E872B5"/>
    <w:p w14:paraId="4EBCE24C" w14:textId="77777777" w:rsidR="00E872B5" w:rsidRDefault="00E872B5" w:rsidP="00E872B5"/>
    <w:p w14:paraId="70AB76BB" w14:textId="77777777" w:rsidR="00E872B5" w:rsidRDefault="00E872B5" w:rsidP="00E872B5"/>
    <w:p w14:paraId="226AB4C7" w14:textId="77777777" w:rsidR="00E872B5" w:rsidRDefault="00E872B5" w:rsidP="00E872B5"/>
    <w:p w14:paraId="6472E04D" w14:textId="77777777" w:rsidR="00E872B5" w:rsidRDefault="00E872B5" w:rsidP="00E872B5"/>
    <w:p w14:paraId="63D51FFC" w14:textId="77777777" w:rsidR="00E872B5" w:rsidRDefault="00E872B5" w:rsidP="00E872B5"/>
    <w:p w14:paraId="5E692094" w14:textId="77777777" w:rsidR="00E872B5" w:rsidRDefault="00E872B5" w:rsidP="00E872B5"/>
    <w:sectPr w:rsidR="00E87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675344">
    <w:abstractNumId w:val="8"/>
  </w:num>
  <w:num w:numId="2" w16cid:durableId="924147455">
    <w:abstractNumId w:val="6"/>
  </w:num>
  <w:num w:numId="3" w16cid:durableId="831455640">
    <w:abstractNumId w:val="5"/>
  </w:num>
  <w:num w:numId="4" w16cid:durableId="470637838">
    <w:abstractNumId w:val="4"/>
  </w:num>
  <w:num w:numId="5" w16cid:durableId="1955358646">
    <w:abstractNumId w:val="7"/>
  </w:num>
  <w:num w:numId="6" w16cid:durableId="2009870638">
    <w:abstractNumId w:val="3"/>
  </w:num>
  <w:num w:numId="7" w16cid:durableId="1801608507">
    <w:abstractNumId w:val="2"/>
  </w:num>
  <w:num w:numId="8" w16cid:durableId="213351693">
    <w:abstractNumId w:val="1"/>
  </w:num>
  <w:num w:numId="9" w16cid:durableId="75092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594"/>
    <w:rsid w:val="00282B8A"/>
    <w:rsid w:val="0029639D"/>
    <w:rsid w:val="00326F90"/>
    <w:rsid w:val="004E5F57"/>
    <w:rsid w:val="00AA1D8D"/>
    <w:rsid w:val="00B2467C"/>
    <w:rsid w:val="00B47730"/>
    <w:rsid w:val="00B702CF"/>
    <w:rsid w:val="00C5137C"/>
    <w:rsid w:val="00CB0664"/>
    <w:rsid w:val="00E872B5"/>
    <w:rsid w:val="00F145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8CC6F"/>
  <w14:defaultImageDpi w14:val="330"/>
  <w15:docId w15:val="{7EC8D2C0-0E2C-4D73-ABA1-FF44CFB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5</cp:revision>
  <dcterms:created xsi:type="dcterms:W3CDTF">2013-12-23T23:15:00Z</dcterms:created>
  <dcterms:modified xsi:type="dcterms:W3CDTF">2025-06-24T07:42:00Z</dcterms:modified>
  <cp:category/>
</cp:coreProperties>
</file>