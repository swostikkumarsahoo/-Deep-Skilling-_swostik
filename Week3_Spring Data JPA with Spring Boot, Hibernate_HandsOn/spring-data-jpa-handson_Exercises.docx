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7869E" w14:textId="1FFE9179" w:rsidR="003B28FF" w:rsidRPr="003B28FF" w:rsidRDefault="003B28FF" w:rsidP="00155432">
      <w:pPr>
        <w:pStyle w:val="Heading1"/>
        <w:jc w:val="center"/>
        <w:rPr>
          <w:sz w:val="52"/>
          <w:szCs w:val="52"/>
        </w:rPr>
      </w:pPr>
      <w:r w:rsidRPr="003B28FF">
        <w:rPr>
          <w:sz w:val="52"/>
          <w:szCs w:val="52"/>
        </w:rPr>
        <w:t>SKILL-</w:t>
      </w:r>
      <w:r w:rsidRPr="003B28FF">
        <w:rPr>
          <w:sz w:val="52"/>
          <w:szCs w:val="52"/>
        </w:rPr>
        <w:t xml:space="preserve"> </w:t>
      </w:r>
      <w:r w:rsidRPr="003B28FF">
        <w:rPr>
          <w:sz w:val="52"/>
          <w:szCs w:val="52"/>
        </w:rPr>
        <w:t>S</w:t>
      </w:r>
      <w:r w:rsidRPr="003B28FF">
        <w:rPr>
          <w:sz w:val="52"/>
          <w:szCs w:val="52"/>
        </w:rPr>
        <w:t>pring-</w:t>
      </w:r>
      <w:r w:rsidRPr="003B28FF">
        <w:rPr>
          <w:sz w:val="52"/>
          <w:szCs w:val="52"/>
        </w:rPr>
        <w:t>D</w:t>
      </w:r>
      <w:r w:rsidRPr="003B28FF">
        <w:rPr>
          <w:sz w:val="52"/>
          <w:szCs w:val="52"/>
        </w:rPr>
        <w:t>ata-</w:t>
      </w:r>
      <w:r w:rsidRPr="003B28FF">
        <w:rPr>
          <w:sz w:val="52"/>
          <w:szCs w:val="52"/>
        </w:rPr>
        <w:t>J</w:t>
      </w:r>
      <w:r w:rsidRPr="003B28FF">
        <w:rPr>
          <w:sz w:val="52"/>
          <w:szCs w:val="52"/>
        </w:rPr>
        <w:t>pa</w:t>
      </w:r>
    </w:p>
    <w:p w14:paraId="0CE25770" w14:textId="527BB1F1" w:rsidR="003B28FF" w:rsidRDefault="003B28FF" w:rsidP="00155432">
      <w:pPr>
        <w:jc w:val="center"/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52"/>
          <w:szCs w:val="52"/>
          <w:u w:val="single"/>
        </w:rPr>
      </w:pPr>
      <w:r w:rsidRPr="003B28FF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52"/>
          <w:szCs w:val="52"/>
          <w:u w:val="single"/>
        </w:rPr>
        <w:t>Spring Data JPA - Quick Example</w:t>
      </w:r>
    </w:p>
    <w:p w14:paraId="371EABB3" w14:textId="05F253F1" w:rsidR="003B28FF" w:rsidRDefault="003B28FF" w:rsidP="003B28FF">
      <w:pPr>
        <w:pStyle w:val="Heading2"/>
      </w:pPr>
      <w:r>
        <w:t>Purpose:</w:t>
      </w:r>
    </w:p>
    <w:p w14:paraId="379C95C5" w14:textId="5506F3EB" w:rsidR="003B28FF" w:rsidRPr="003B28FF" w:rsidRDefault="003B28FF" w:rsidP="003B28FF">
      <w:r w:rsidRPr="003B28FF">
        <w:t>To demonstrate how to integrate Spring Boot with MySQL using Spring Data JPA.</w:t>
      </w:r>
      <w:r w:rsidRPr="003B28FF">
        <w:br/>
        <w:t>It helps in understanding entity mapping, repository usage, and retrieving data from a relational database.</w:t>
      </w:r>
      <w:r w:rsidRPr="003B28FF">
        <w:br/>
        <w:t>Also teaches Maven setup, logging, and layered application structure.</w:t>
      </w:r>
    </w:p>
    <w:p w14:paraId="3FC845BC" w14:textId="77777777" w:rsidR="00473987" w:rsidRDefault="00000000">
      <w:pPr>
        <w:pStyle w:val="Heading1"/>
      </w:pPr>
      <w:r>
        <w:t>application.properties</w:t>
      </w:r>
    </w:p>
    <w:p w14:paraId="01281E68" w14:textId="77777777" w:rsidR="00473987" w:rsidRDefault="00000000">
      <w:r>
        <w:rPr>
          <w:rFonts w:ascii="Courier New" w:hAnsi="Courier New"/>
          <w:sz w:val="20"/>
        </w:rPr>
        <w:t>spring.datasource.url=jdbc:h2:mem:testdb</w:t>
      </w:r>
      <w:r>
        <w:rPr>
          <w:rFonts w:ascii="Courier New" w:hAnsi="Courier New"/>
          <w:sz w:val="20"/>
        </w:rPr>
        <w:br/>
        <w:t>spring.datasource.driver-class-name=org.h2.Driver</w:t>
      </w:r>
      <w:r>
        <w:rPr>
          <w:rFonts w:ascii="Courier New" w:hAnsi="Courier New"/>
          <w:sz w:val="20"/>
        </w:rPr>
        <w:br/>
        <w:t>spring.datasource.username=sa</w:t>
      </w:r>
      <w:r>
        <w:rPr>
          <w:rFonts w:ascii="Courier New" w:hAnsi="Courier New"/>
          <w:sz w:val="20"/>
        </w:rPr>
        <w:br/>
        <w:t>spring.datasource.password=</w:t>
      </w:r>
      <w:r>
        <w:rPr>
          <w:rFonts w:ascii="Courier New" w:hAnsi="Courier New"/>
          <w:sz w:val="20"/>
        </w:rPr>
        <w:br/>
        <w:t>spring.jpa.database-platform=org.hibernate.dialect.H2Dialect</w:t>
      </w:r>
      <w:r>
        <w:rPr>
          <w:rFonts w:ascii="Courier New" w:hAnsi="Courier New"/>
          <w:sz w:val="20"/>
        </w:rPr>
        <w:br/>
        <w:t>spring.h2.console.enabled=true</w:t>
      </w:r>
      <w:r>
        <w:rPr>
          <w:rFonts w:ascii="Courier New" w:hAnsi="Courier New"/>
          <w:sz w:val="20"/>
        </w:rPr>
        <w:br/>
        <w:t>spring.jpa.show-sql=true</w:t>
      </w:r>
      <w:r>
        <w:rPr>
          <w:rFonts w:ascii="Courier New" w:hAnsi="Courier New"/>
          <w:sz w:val="20"/>
        </w:rPr>
        <w:br/>
        <w:t>spring.jpa.hibernate.ddl-auto=update</w:t>
      </w:r>
      <w:r>
        <w:rPr>
          <w:rFonts w:ascii="Courier New" w:hAnsi="Courier New"/>
          <w:sz w:val="20"/>
        </w:rPr>
        <w:br/>
        <w:t>logging.level.org.hibernate.SQL=DEBUG</w:t>
      </w:r>
    </w:p>
    <w:p w14:paraId="7B233ED7" w14:textId="77777777" w:rsidR="00473987" w:rsidRDefault="00000000">
      <w:pPr>
        <w:pStyle w:val="Heading1"/>
      </w:pPr>
      <w:r>
        <w:t>Country.java</w:t>
      </w:r>
    </w:p>
    <w:p w14:paraId="122EADC1" w14:textId="77777777" w:rsidR="00473987" w:rsidRDefault="00000000">
      <w:r>
        <w:rPr>
          <w:rFonts w:ascii="Courier New" w:hAnsi="Courier New"/>
          <w:sz w:val="20"/>
        </w:rPr>
        <w:t>package com.cognizant.ormlearn.model;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import jakarta.persistence.Column;</w:t>
      </w:r>
      <w:r>
        <w:rPr>
          <w:rFonts w:ascii="Courier New" w:hAnsi="Courier New"/>
          <w:sz w:val="20"/>
        </w:rPr>
        <w:br/>
        <w:t>import jakarta.persistence.Entity;</w:t>
      </w:r>
      <w:r>
        <w:rPr>
          <w:rFonts w:ascii="Courier New" w:hAnsi="Courier New"/>
          <w:sz w:val="20"/>
        </w:rPr>
        <w:br/>
        <w:t>import jakarta.persistence.Id;</w:t>
      </w:r>
      <w:r>
        <w:rPr>
          <w:rFonts w:ascii="Courier New" w:hAnsi="Courier New"/>
          <w:sz w:val="20"/>
        </w:rPr>
        <w:br/>
        <w:t>import jakarta.persistence.Table;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@Entity</w:t>
      </w:r>
      <w:r>
        <w:rPr>
          <w:rFonts w:ascii="Courier New" w:hAnsi="Courier New"/>
          <w:sz w:val="20"/>
        </w:rPr>
        <w:br/>
        <w:t>@Table(name = "country")</w:t>
      </w:r>
      <w:r>
        <w:rPr>
          <w:rFonts w:ascii="Courier New" w:hAnsi="Courier New"/>
          <w:sz w:val="20"/>
        </w:rPr>
        <w:br/>
        <w:t>public class Country {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@Id</w:t>
      </w:r>
      <w:r>
        <w:rPr>
          <w:rFonts w:ascii="Courier New" w:hAnsi="Courier New"/>
          <w:sz w:val="20"/>
        </w:rPr>
        <w:br/>
        <w:t xml:space="preserve">    @Column(name = "co_code")</w:t>
      </w:r>
      <w:r>
        <w:rPr>
          <w:rFonts w:ascii="Courier New" w:hAnsi="Courier New"/>
          <w:sz w:val="20"/>
        </w:rPr>
        <w:br/>
        <w:t xml:space="preserve">    private String code;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@Column(name = "co_name")</w:t>
      </w:r>
      <w:r>
        <w:rPr>
          <w:rFonts w:ascii="Courier New" w:hAnsi="Courier New"/>
          <w:sz w:val="20"/>
        </w:rPr>
        <w:br/>
        <w:t xml:space="preserve">    private String name;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public String getCode() {</w:t>
      </w:r>
      <w:r>
        <w:rPr>
          <w:rFonts w:ascii="Courier New" w:hAnsi="Courier New"/>
          <w:sz w:val="20"/>
        </w:rPr>
        <w:br/>
        <w:t xml:space="preserve">        return code;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t xml:space="preserve">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public void setCode(String code) {</w:t>
      </w:r>
      <w:r>
        <w:rPr>
          <w:rFonts w:ascii="Courier New" w:hAnsi="Courier New"/>
          <w:sz w:val="20"/>
        </w:rPr>
        <w:br/>
        <w:t xml:space="preserve">        this.code = code;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public String getName() {</w:t>
      </w:r>
      <w:r>
        <w:rPr>
          <w:rFonts w:ascii="Courier New" w:hAnsi="Courier New"/>
          <w:sz w:val="20"/>
        </w:rPr>
        <w:br/>
        <w:t xml:space="preserve">        return name;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public void setName(String name) {</w:t>
      </w:r>
      <w:r>
        <w:rPr>
          <w:rFonts w:ascii="Courier New" w:hAnsi="Courier New"/>
          <w:sz w:val="20"/>
        </w:rPr>
        <w:br/>
        <w:t xml:space="preserve">        this.name = name;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@Override</w:t>
      </w:r>
      <w:r>
        <w:rPr>
          <w:rFonts w:ascii="Courier New" w:hAnsi="Courier New"/>
          <w:sz w:val="20"/>
        </w:rPr>
        <w:br/>
        <w:t xml:space="preserve">    public String toString() {</w:t>
      </w:r>
      <w:r>
        <w:rPr>
          <w:rFonts w:ascii="Courier New" w:hAnsi="Courier New"/>
          <w:sz w:val="20"/>
        </w:rPr>
        <w:br/>
        <w:t xml:space="preserve">        return "Country [code=" + code + ", name=" + name + "]";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>}</w:t>
      </w:r>
    </w:p>
    <w:p w14:paraId="23CC767E" w14:textId="77777777" w:rsidR="00473987" w:rsidRDefault="00000000">
      <w:pPr>
        <w:pStyle w:val="Heading1"/>
      </w:pPr>
      <w:r>
        <w:t>CountryRepository.java</w:t>
      </w:r>
    </w:p>
    <w:p w14:paraId="75EA8E25" w14:textId="77777777" w:rsidR="00473987" w:rsidRDefault="00000000">
      <w:r>
        <w:rPr>
          <w:rFonts w:ascii="Courier New" w:hAnsi="Courier New"/>
          <w:sz w:val="20"/>
        </w:rPr>
        <w:t>package com.cognizant.ormlearn.repository;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import org.springframework.data.jpa.repository.JpaRepository;</w:t>
      </w:r>
      <w:r>
        <w:rPr>
          <w:rFonts w:ascii="Courier New" w:hAnsi="Courier New"/>
          <w:sz w:val="20"/>
        </w:rPr>
        <w:br/>
        <w:t>import com.cognizant.ormlearn.model.Country;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public interface CountryRepository extends JpaRepository&lt;Country, String&gt; {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}</w:t>
      </w:r>
    </w:p>
    <w:p w14:paraId="425C217E" w14:textId="77777777" w:rsidR="00473987" w:rsidRDefault="00000000">
      <w:pPr>
        <w:pStyle w:val="Heading1"/>
      </w:pPr>
      <w:r>
        <w:t>CountryService.java</w:t>
      </w:r>
    </w:p>
    <w:p w14:paraId="637DC8F2" w14:textId="77777777" w:rsidR="00473987" w:rsidRDefault="00000000">
      <w:r>
        <w:rPr>
          <w:rFonts w:ascii="Courier New" w:hAnsi="Courier New"/>
          <w:sz w:val="20"/>
        </w:rPr>
        <w:t>package com.cognizant.ormlearn.service;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import java.util.List;</w:t>
      </w:r>
      <w:r>
        <w:rPr>
          <w:rFonts w:ascii="Courier New" w:hAnsi="Courier New"/>
          <w:sz w:val="20"/>
        </w:rPr>
        <w:br/>
        <w:t>import org.springframework.beans.factory.annotation.Autowired;</w:t>
      </w:r>
      <w:r>
        <w:rPr>
          <w:rFonts w:ascii="Courier New" w:hAnsi="Courier New"/>
          <w:sz w:val="20"/>
        </w:rPr>
        <w:br/>
        <w:t>import org.springframework.stereotype.Service;</w:t>
      </w:r>
      <w:r>
        <w:rPr>
          <w:rFonts w:ascii="Courier New" w:hAnsi="Courier New"/>
          <w:sz w:val="20"/>
        </w:rPr>
        <w:br/>
        <w:t>import org.springframework.transaction.annotation.Transactional;</w:t>
      </w:r>
      <w:r>
        <w:rPr>
          <w:rFonts w:ascii="Courier New" w:hAnsi="Courier New"/>
          <w:sz w:val="20"/>
        </w:rPr>
        <w:br/>
        <w:t>import com.cognizant.ormlearn.model.Country;</w:t>
      </w:r>
      <w:r>
        <w:rPr>
          <w:rFonts w:ascii="Courier New" w:hAnsi="Courier New"/>
          <w:sz w:val="20"/>
        </w:rPr>
        <w:br/>
        <w:t>import com.cognizant.ormlearn.repository.CountryRepository;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@Service</w:t>
      </w:r>
      <w:r>
        <w:rPr>
          <w:rFonts w:ascii="Courier New" w:hAnsi="Courier New"/>
          <w:sz w:val="20"/>
        </w:rPr>
        <w:br/>
        <w:t>public class CountryService {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@Autowired</w:t>
      </w:r>
      <w:r>
        <w:rPr>
          <w:rFonts w:ascii="Courier New" w:hAnsi="Courier New"/>
          <w:sz w:val="20"/>
        </w:rPr>
        <w:br/>
        <w:t xml:space="preserve">    private CountryRepository countryRepository;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t xml:space="preserve">    @Transactional</w:t>
      </w:r>
      <w:r>
        <w:rPr>
          <w:rFonts w:ascii="Courier New" w:hAnsi="Courier New"/>
          <w:sz w:val="20"/>
        </w:rPr>
        <w:br/>
        <w:t xml:space="preserve">    public List&lt;Country&gt; getAllCountries() {</w:t>
      </w:r>
      <w:r>
        <w:rPr>
          <w:rFonts w:ascii="Courier New" w:hAnsi="Courier New"/>
          <w:sz w:val="20"/>
        </w:rPr>
        <w:br/>
        <w:t xml:space="preserve">        return countryRepository.findAll();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>}</w:t>
      </w:r>
    </w:p>
    <w:p w14:paraId="6B92D483" w14:textId="77777777" w:rsidR="00473987" w:rsidRDefault="00000000">
      <w:pPr>
        <w:pStyle w:val="Heading1"/>
      </w:pPr>
      <w:r>
        <w:t>OrmLearnApplication.java</w:t>
      </w:r>
    </w:p>
    <w:p w14:paraId="7AEF954E" w14:textId="77777777" w:rsidR="00473987" w:rsidRDefault="00000000">
      <w:r>
        <w:rPr>
          <w:rFonts w:ascii="Courier New" w:hAnsi="Courier New"/>
          <w:sz w:val="20"/>
        </w:rPr>
        <w:t>package com.cognizant.orm_learn;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import org.springframework.boot.SpringApplication;</w:t>
      </w:r>
      <w:r>
        <w:rPr>
          <w:rFonts w:ascii="Courier New" w:hAnsi="Courier New"/>
          <w:sz w:val="20"/>
        </w:rPr>
        <w:br/>
        <w:t>import org.springframework.boot.autoconfigure.SpringBootApplication;</w:t>
      </w:r>
      <w:r>
        <w:rPr>
          <w:rFonts w:ascii="Courier New" w:hAnsi="Courier New"/>
          <w:sz w:val="20"/>
        </w:rPr>
        <w:br/>
        <w:t>import org.springframework.context.ApplicationContext;</w:t>
      </w:r>
      <w:r>
        <w:rPr>
          <w:rFonts w:ascii="Courier New" w:hAnsi="Courier New"/>
          <w:sz w:val="20"/>
        </w:rPr>
        <w:br/>
        <w:t>import com.cognizant.ormlearn.model.Country;</w:t>
      </w:r>
      <w:r>
        <w:rPr>
          <w:rFonts w:ascii="Courier New" w:hAnsi="Courier New"/>
          <w:sz w:val="20"/>
        </w:rPr>
        <w:br/>
        <w:t>import com.cognizant.ormlearn.service.CountryService;</w:t>
      </w:r>
      <w:r>
        <w:rPr>
          <w:rFonts w:ascii="Courier New" w:hAnsi="Courier New"/>
          <w:sz w:val="20"/>
        </w:rPr>
        <w:br/>
        <w:t>import java.util.List;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@SpringBootApplication</w:t>
      </w:r>
      <w:r>
        <w:rPr>
          <w:rFonts w:ascii="Courier New" w:hAnsi="Courier New"/>
          <w:sz w:val="20"/>
        </w:rPr>
        <w:br/>
        <w:t>public class OrmLearnApplication {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public static void main(String[] args) {</w:t>
      </w:r>
      <w:r>
        <w:rPr>
          <w:rFonts w:ascii="Courier New" w:hAnsi="Courier New"/>
          <w:sz w:val="20"/>
        </w:rPr>
        <w:br/>
        <w:t xml:space="preserve">        ApplicationContext context = SpringApplication.run(OrmLearnApplication.class, args);</w:t>
      </w:r>
      <w:r>
        <w:rPr>
          <w:rFonts w:ascii="Courier New" w:hAnsi="Courier New"/>
          <w:sz w:val="20"/>
        </w:rPr>
        <w:br/>
        <w:t xml:space="preserve">        System.out.println("Inside main");</w:t>
      </w:r>
      <w:r>
        <w:rPr>
          <w:rFonts w:ascii="Courier New" w:hAnsi="Courier New"/>
          <w:sz w:val="20"/>
        </w:rPr>
        <w:br/>
        <w:t xml:space="preserve">        CountryService countryService = context.getBean(CountryService.class);</w:t>
      </w:r>
      <w:r>
        <w:rPr>
          <w:rFonts w:ascii="Courier New" w:hAnsi="Courier New"/>
          <w:sz w:val="20"/>
        </w:rPr>
        <w:br/>
        <w:t xml:space="preserve">        List&lt;Country&gt; countries = countryService.getAllCountries();</w:t>
      </w:r>
      <w:r>
        <w:rPr>
          <w:rFonts w:ascii="Courier New" w:hAnsi="Courier New"/>
          <w:sz w:val="20"/>
        </w:rPr>
        <w:br/>
        <w:t xml:space="preserve">        countries.forEach(System.out::println);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>}</w:t>
      </w:r>
    </w:p>
    <w:p w14:paraId="543FCAF2" w14:textId="77777777" w:rsidR="00473987" w:rsidRDefault="00000000">
      <w:pPr>
        <w:pStyle w:val="Heading1"/>
      </w:pPr>
      <w:r>
        <w:t>data.sql</w:t>
      </w:r>
    </w:p>
    <w:p w14:paraId="5CEE3105" w14:textId="219CF91E" w:rsidR="003F7FBA" w:rsidRDefault="00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INSERT INTO country (co_code, co_name) VALUES ('IN', 'India');</w:t>
      </w:r>
      <w:r>
        <w:rPr>
          <w:rFonts w:ascii="Courier New" w:hAnsi="Courier New"/>
          <w:sz w:val="20"/>
        </w:rPr>
        <w:br/>
        <w:t>INSERT INTO country (co_code, co_name) VALUES ('US', 'United States');</w:t>
      </w:r>
      <w:r>
        <w:rPr>
          <w:rFonts w:ascii="Courier New" w:hAnsi="Courier New"/>
          <w:sz w:val="20"/>
        </w:rPr>
        <w:br/>
        <w:t>INSERT INTO country (co_code, co_name) VALUES ('CN', 'China');</w:t>
      </w:r>
    </w:p>
    <w:p w14:paraId="38DB79D6" w14:textId="77777777" w:rsidR="003F7FBA" w:rsidRDefault="003F7FBA">
      <w:pPr>
        <w:rPr>
          <w:rFonts w:ascii="Courier New" w:hAnsi="Courier New"/>
          <w:sz w:val="20"/>
        </w:rPr>
      </w:pPr>
    </w:p>
    <w:p w14:paraId="56DDEB98" w14:textId="77777777" w:rsidR="003F7FBA" w:rsidRDefault="003F7FBA">
      <w:pPr>
        <w:rPr>
          <w:rFonts w:ascii="Courier New" w:hAnsi="Courier New"/>
          <w:sz w:val="20"/>
        </w:rPr>
      </w:pPr>
    </w:p>
    <w:p w14:paraId="1AA412CB" w14:textId="77777777" w:rsidR="003F7FBA" w:rsidRDefault="003F7FBA">
      <w:pPr>
        <w:rPr>
          <w:rFonts w:ascii="Courier New" w:hAnsi="Courier New"/>
          <w:sz w:val="20"/>
        </w:rPr>
      </w:pPr>
    </w:p>
    <w:p w14:paraId="2371B0CB" w14:textId="77777777" w:rsidR="003F7FBA" w:rsidRDefault="003F7FBA">
      <w:pPr>
        <w:rPr>
          <w:rFonts w:ascii="Courier New" w:hAnsi="Courier New"/>
          <w:sz w:val="20"/>
        </w:rPr>
      </w:pPr>
    </w:p>
    <w:p w14:paraId="5B981451" w14:textId="77777777" w:rsidR="003F7FBA" w:rsidRDefault="003F7FBA">
      <w:pPr>
        <w:rPr>
          <w:rFonts w:ascii="Courier New" w:hAnsi="Courier New"/>
          <w:sz w:val="20"/>
        </w:rPr>
      </w:pPr>
    </w:p>
    <w:p w14:paraId="74504695" w14:textId="77777777" w:rsidR="003F7FBA" w:rsidRDefault="003F7FBA">
      <w:pPr>
        <w:rPr>
          <w:rFonts w:ascii="Courier New" w:hAnsi="Courier New"/>
          <w:sz w:val="20"/>
        </w:rPr>
      </w:pPr>
    </w:p>
    <w:p w14:paraId="46B0B631" w14:textId="77777777" w:rsidR="003F7FBA" w:rsidRDefault="003F7FBA">
      <w:pPr>
        <w:rPr>
          <w:rFonts w:ascii="Courier New" w:hAnsi="Courier New"/>
          <w:sz w:val="20"/>
        </w:rPr>
      </w:pPr>
    </w:p>
    <w:p w14:paraId="044A5D95" w14:textId="77777777" w:rsidR="003F7FBA" w:rsidRDefault="00000000" w:rsidP="003F7FBA">
      <w:pPr>
        <w:pStyle w:val="Heading2"/>
      </w:pPr>
      <w:r>
        <w:lastRenderedPageBreak/>
        <w:t xml:space="preserve">Output : </w:t>
      </w:r>
    </w:p>
    <w:p w14:paraId="33F4C032" w14:textId="77777777" w:rsidR="003F7FBA" w:rsidRPr="003F7FBA" w:rsidRDefault="00000000" w:rsidP="003F7FBA">
      <w:pPr>
        <w:sectPr w:rsidR="003F7FBA" w:rsidRPr="003F7FBA" w:rsidSect="00034616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192E318E" wp14:editId="1C2FC837">
            <wp:extent cx="5173980" cy="3665220"/>
            <wp:effectExtent l="0" t="0" r="7620" b="0"/>
            <wp:docPr id="558841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84176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00F38" w14:textId="2084D0A8" w:rsidR="003B28FF" w:rsidRDefault="003B28FF" w:rsidP="003B28FF">
      <w:pPr>
        <w:pStyle w:val="Heading1"/>
        <w:jc w:val="center"/>
        <w:rPr>
          <w:b w:val="0"/>
          <w:bCs w:val="0"/>
          <w:color w:val="17365D" w:themeColor="text2" w:themeShade="BF"/>
          <w:spacing w:val="5"/>
          <w:kern w:val="28"/>
          <w:sz w:val="52"/>
          <w:szCs w:val="52"/>
          <w:u w:val="single"/>
        </w:rPr>
      </w:pPr>
      <w:r w:rsidRPr="003B28FF">
        <w:rPr>
          <w:b w:val="0"/>
          <w:bCs w:val="0"/>
          <w:color w:val="17365D" w:themeColor="text2" w:themeShade="BF"/>
          <w:spacing w:val="5"/>
          <w:kern w:val="28"/>
          <w:sz w:val="52"/>
          <w:szCs w:val="52"/>
          <w:u w:val="single"/>
        </w:rPr>
        <w:lastRenderedPageBreak/>
        <w:t>Difference between JPA, Hibernate and Spring Data JPA</w:t>
      </w:r>
    </w:p>
    <w:p w14:paraId="301FBE67" w14:textId="4C71C91E" w:rsidR="003B28FF" w:rsidRDefault="003B28FF" w:rsidP="003B28FF">
      <w:pPr>
        <w:pStyle w:val="Heading2"/>
      </w:pPr>
      <w:r>
        <w:t>Purpose:</w:t>
      </w:r>
    </w:p>
    <w:p w14:paraId="6A041A5F" w14:textId="4CD8A9AC" w:rsidR="003B28FF" w:rsidRPr="003B28FF" w:rsidRDefault="003B28FF" w:rsidP="003B28FF">
      <w:r w:rsidRPr="003B28FF">
        <w:t>To explain the conceptual and practical differences between JPA, Hibernate, and Spring Data JPA.</w:t>
      </w:r>
      <w:r w:rsidRPr="003B28FF">
        <w:br/>
        <w:t>It highlights how each layer simplifies persistence—from specification (JPA), to implementation (Hibernate), to abstraction and reduced boilerplate (Spring Data JPA).</w:t>
      </w:r>
    </w:p>
    <w:p w14:paraId="33772F85" w14:textId="6BEA7252" w:rsidR="00E807DB" w:rsidRPr="009B1191" w:rsidRDefault="00000000">
      <w:pPr>
        <w:pStyle w:val="Heading1"/>
        <w:rPr>
          <w:sz w:val="32"/>
          <w:szCs w:val="32"/>
          <w:u w:val="single"/>
        </w:rPr>
      </w:pPr>
      <w:r w:rsidRPr="009B1191">
        <w:rPr>
          <w:sz w:val="32"/>
          <w:szCs w:val="32"/>
          <w:u w:val="single"/>
        </w:rPr>
        <w:t>Hibernate Example</w:t>
      </w:r>
      <w:r w:rsidR="009B1191">
        <w:rPr>
          <w:sz w:val="32"/>
          <w:szCs w:val="32"/>
          <w:u w:val="single"/>
        </w:rPr>
        <w:t>:</w:t>
      </w:r>
    </w:p>
    <w:p w14:paraId="7E66CA38" w14:textId="77777777" w:rsidR="00D04B50" w:rsidRDefault="00000000">
      <w:r>
        <w:br/>
        <w:t>Hibernate is an ORM (Object-Relational Mapping) tool that implements the JPA specification.</w:t>
      </w:r>
    </w:p>
    <w:p w14:paraId="4868BC6E" w14:textId="77777777" w:rsidR="00D04B50" w:rsidRDefault="00000000" w:rsidP="00D04B50">
      <w:pPr>
        <w:pStyle w:val="NoSpacing"/>
      </w:pPr>
      <w:r w:rsidRPr="00D04B50">
        <w:rPr>
          <w:rStyle w:val="Heading1Char"/>
        </w:rPr>
        <w:t>hibernate.cfg.xml:</w:t>
      </w:r>
      <w:r>
        <w:br/>
        <w:t>&lt;hibernate-configuration&gt;</w:t>
      </w:r>
    </w:p>
    <w:p w14:paraId="7511ABFD" w14:textId="77777777" w:rsidR="00D04B50" w:rsidRDefault="00000000" w:rsidP="00D04B50">
      <w:pPr>
        <w:pStyle w:val="NoSpacing"/>
      </w:pPr>
      <w:r>
        <w:t xml:space="preserve">    &lt;session-factory&gt;</w:t>
      </w:r>
    </w:p>
    <w:p w14:paraId="41FFF58E" w14:textId="77777777" w:rsidR="00D04B50" w:rsidRDefault="00000000" w:rsidP="00D04B50">
      <w:pPr>
        <w:pStyle w:val="NoSpacing"/>
      </w:pPr>
      <w:r>
        <w:t xml:space="preserve">        &lt;property name="hibernate.connection.driver_class"&gt;org.h2.Driver&lt;/property&gt;</w:t>
      </w:r>
    </w:p>
    <w:p w14:paraId="137C311D" w14:textId="77777777" w:rsidR="00D04B50" w:rsidRDefault="00000000" w:rsidP="00D04B50">
      <w:pPr>
        <w:pStyle w:val="NoSpacing"/>
      </w:pPr>
      <w:r>
        <w:t xml:space="preserve">        &lt;property name="hibernate.connection.url"&gt;jdbc:h2:mem:testdb&lt;/property&gt;</w:t>
      </w:r>
    </w:p>
    <w:p w14:paraId="1E74E7ED" w14:textId="77777777" w:rsidR="00D04B50" w:rsidRDefault="00000000" w:rsidP="00D04B50">
      <w:pPr>
        <w:pStyle w:val="NoSpacing"/>
      </w:pPr>
      <w:r>
        <w:t xml:space="preserve">        &lt;property name="hibernate.connection.username"&gt;sa&lt;/property&gt;</w:t>
      </w:r>
    </w:p>
    <w:p w14:paraId="05F22008" w14:textId="77777777" w:rsidR="00D04B50" w:rsidRDefault="00000000" w:rsidP="00D04B50">
      <w:pPr>
        <w:pStyle w:val="NoSpacing"/>
      </w:pPr>
      <w:r>
        <w:t xml:space="preserve">        &lt;property name="hibernate.connection.password"&gt;&lt;/property&gt;</w:t>
      </w:r>
    </w:p>
    <w:p w14:paraId="34C37779" w14:textId="77777777" w:rsidR="00D04B50" w:rsidRDefault="00000000" w:rsidP="00D04B50">
      <w:pPr>
        <w:pStyle w:val="NoSpacing"/>
      </w:pPr>
      <w:r>
        <w:t xml:space="preserve">        &lt;property name="hibernate.dialect"&gt;org.hibernate.dialect.H2Dialect&lt;/property&gt;</w:t>
      </w:r>
    </w:p>
    <w:p w14:paraId="49CB2902" w14:textId="77777777" w:rsidR="00D04B50" w:rsidRDefault="00000000" w:rsidP="00D04B50">
      <w:pPr>
        <w:pStyle w:val="NoSpacing"/>
      </w:pPr>
      <w:r>
        <w:t xml:space="preserve">        &lt;property name="hibernate.hbm2ddl.auto"&gt;create&lt;/property&gt;</w:t>
      </w:r>
    </w:p>
    <w:p w14:paraId="11F11995" w14:textId="77777777" w:rsidR="00D04B50" w:rsidRDefault="00000000" w:rsidP="00D04B50">
      <w:pPr>
        <w:pStyle w:val="NoSpacing"/>
      </w:pPr>
      <w:r>
        <w:t xml:space="preserve">        &lt;property name="show_sql"&gt;true&lt;/property&gt;</w:t>
      </w:r>
    </w:p>
    <w:p w14:paraId="696F1329" w14:textId="77777777" w:rsidR="00D04B50" w:rsidRDefault="00000000" w:rsidP="00D04B50">
      <w:pPr>
        <w:pStyle w:val="NoSpacing"/>
      </w:pPr>
      <w:r>
        <w:t xml:space="preserve">    &lt;/session-factory&gt;</w:t>
      </w:r>
    </w:p>
    <w:p w14:paraId="653F0846" w14:textId="77777777" w:rsidR="00E807DB" w:rsidRDefault="00000000" w:rsidP="00D04B50">
      <w:pPr>
        <w:pStyle w:val="NoSpacing"/>
      </w:pPr>
      <w:r>
        <w:t>&lt;/hibernate-configuration&gt;</w:t>
      </w:r>
      <w:r>
        <w:br/>
      </w:r>
    </w:p>
    <w:p w14:paraId="3E2D535A" w14:textId="77777777" w:rsidR="00E807DB" w:rsidRDefault="00000000">
      <w:pPr>
        <w:pStyle w:val="Heading2"/>
      </w:pPr>
      <w:r>
        <w:t>Employee.java</w:t>
      </w:r>
    </w:p>
    <w:p w14:paraId="6BE36914" w14:textId="77777777" w:rsidR="00D04B50" w:rsidRDefault="00000000" w:rsidP="00D04B50">
      <w:pPr>
        <w:pStyle w:val="NoSpacing"/>
      </w:pPr>
      <w:r>
        <w:br/>
        <w:t>package com.example.hibernate;</w:t>
      </w:r>
    </w:p>
    <w:p w14:paraId="0E4305C0" w14:textId="77777777" w:rsidR="00D04B50" w:rsidRDefault="00D04B50" w:rsidP="00D04B50">
      <w:pPr>
        <w:pStyle w:val="NoSpacing"/>
      </w:pPr>
    </w:p>
    <w:p w14:paraId="3C40565D" w14:textId="77777777" w:rsidR="00D04B50" w:rsidRDefault="00000000" w:rsidP="00D04B50">
      <w:pPr>
        <w:pStyle w:val="NoSpacing"/>
      </w:pPr>
      <w:r>
        <w:t>public class Employee {</w:t>
      </w:r>
    </w:p>
    <w:p w14:paraId="0B3E0FCB" w14:textId="77777777" w:rsidR="00D04B50" w:rsidRDefault="00000000" w:rsidP="00D04B50">
      <w:pPr>
        <w:pStyle w:val="NoSpacing"/>
      </w:pPr>
      <w:r>
        <w:t xml:space="preserve">    private int id;</w:t>
      </w:r>
    </w:p>
    <w:p w14:paraId="66F0A8B3" w14:textId="77777777" w:rsidR="00D04B50" w:rsidRDefault="00000000" w:rsidP="00D04B50">
      <w:pPr>
        <w:pStyle w:val="NoSpacing"/>
      </w:pPr>
      <w:r>
        <w:t xml:space="preserve">    private String name;</w:t>
      </w:r>
    </w:p>
    <w:p w14:paraId="3984BF95" w14:textId="77777777" w:rsidR="00D04B50" w:rsidRDefault="00D04B50" w:rsidP="00D04B50">
      <w:pPr>
        <w:pStyle w:val="NoSpacing"/>
      </w:pPr>
    </w:p>
    <w:p w14:paraId="34B687D4" w14:textId="77777777" w:rsidR="00D04B50" w:rsidRDefault="00000000" w:rsidP="00D04B50">
      <w:pPr>
        <w:pStyle w:val="NoSpacing"/>
      </w:pPr>
      <w:r>
        <w:t xml:space="preserve">    public Employee() {}</w:t>
      </w:r>
    </w:p>
    <w:p w14:paraId="59859B8B" w14:textId="77777777" w:rsidR="00D04B50" w:rsidRDefault="00000000" w:rsidP="00D04B50">
      <w:pPr>
        <w:pStyle w:val="NoSpacing"/>
      </w:pPr>
      <w:r>
        <w:t xml:space="preserve">    public Employee(String name) {</w:t>
      </w:r>
    </w:p>
    <w:p w14:paraId="75AD00EE" w14:textId="77777777" w:rsidR="00D04B50" w:rsidRDefault="00000000" w:rsidP="00D04B50">
      <w:pPr>
        <w:pStyle w:val="NoSpacing"/>
      </w:pPr>
      <w:r>
        <w:t xml:space="preserve">        this.name = name;</w:t>
      </w:r>
    </w:p>
    <w:p w14:paraId="090997B6" w14:textId="77777777" w:rsidR="00D04B50" w:rsidRDefault="00000000" w:rsidP="00D04B50">
      <w:pPr>
        <w:pStyle w:val="NoSpacing"/>
      </w:pPr>
      <w:r>
        <w:t xml:space="preserve">    }</w:t>
      </w:r>
    </w:p>
    <w:p w14:paraId="500DCE4C" w14:textId="77777777" w:rsidR="00D04B50" w:rsidRDefault="00D04B50" w:rsidP="00D04B50">
      <w:pPr>
        <w:pStyle w:val="NoSpacing"/>
      </w:pPr>
    </w:p>
    <w:p w14:paraId="3CB027C1" w14:textId="77777777" w:rsidR="00D04B50" w:rsidRDefault="00000000" w:rsidP="00D04B50">
      <w:pPr>
        <w:pStyle w:val="NoSpacing"/>
      </w:pPr>
      <w:r>
        <w:t xml:space="preserve">    // Getters and setters</w:t>
      </w:r>
    </w:p>
    <w:p w14:paraId="4CF1F167" w14:textId="77777777" w:rsidR="00D04B50" w:rsidRDefault="00000000" w:rsidP="00D04B50">
      <w:pPr>
        <w:pStyle w:val="NoSpacing"/>
      </w:pPr>
      <w:r>
        <w:lastRenderedPageBreak/>
        <w:t xml:space="preserve">    public int getId() { return id; }</w:t>
      </w:r>
    </w:p>
    <w:p w14:paraId="78C6D189" w14:textId="77777777" w:rsidR="00D04B50" w:rsidRDefault="00000000" w:rsidP="00D04B50">
      <w:pPr>
        <w:pStyle w:val="NoSpacing"/>
      </w:pPr>
      <w:r>
        <w:t xml:space="preserve">    public void setId(int id) { this.id = id; }</w:t>
      </w:r>
    </w:p>
    <w:p w14:paraId="7E615BCB" w14:textId="77777777" w:rsidR="00D04B50" w:rsidRDefault="00D04B50" w:rsidP="00D04B50">
      <w:pPr>
        <w:pStyle w:val="NoSpacing"/>
      </w:pPr>
    </w:p>
    <w:p w14:paraId="780B71A7" w14:textId="77777777" w:rsidR="00D04B50" w:rsidRDefault="00000000" w:rsidP="00D04B50">
      <w:pPr>
        <w:pStyle w:val="NoSpacing"/>
      </w:pPr>
      <w:r>
        <w:t xml:space="preserve">    public String getName() { return name; }</w:t>
      </w:r>
    </w:p>
    <w:p w14:paraId="6A141E0F" w14:textId="77777777" w:rsidR="00D04B50" w:rsidRDefault="00000000" w:rsidP="00D04B50">
      <w:pPr>
        <w:pStyle w:val="NoSpacing"/>
      </w:pPr>
      <w:r>
        <w:t xml:space="preserve">    public void setName(String name) { this.name = name; }</w:t>
      </w:r>
    </w:p>
    <w:p w14:paraId="20D2122C" w14:textId="77777777" w:rsidR="00D04B50" w:rsidRDefault="00D04B50" w:rsidP="00D04B50">
      <w:pPr>
        <w:pStyle w:val="NoSpacing"/>
      </w:pPr>
    </w:p>
    <w:p w14:paraId="360FEAF7" w14:textId="77777777" w:rsidR="00D04B50" w:rsidRDefault="00000000" w:rsidP="00D04B50">
      <w:pPr>
        <w:pStyle w:val="NoSpacing"/>
      </w:pPr>
      <w:r>
        <w:t xml:space="preserve">    @Override</w:t>
      </w:r>
    </w:p>
    <w:p w14:paraId="1BB5DC6D" w14:textId="77777777" w:rsidR="00D04B50" w:rsidRDefault="00000000" w:rsidP="00D04B50">
      <w:pPr>
        <w:pStyle w:val="NoSpacing"/>
      </w:pPr>
      <w:r>
        <w:t xml:space="preserve">    public String toString() {</w:t>
      </w:r>
    </w:p>
    <w:p w14:paraId="2AD5FB25" w14:textId="77777777" w:rsidR="00D04B50" w:rsidRDefault="00000000" w:rsidP="00D04B50">
      <w:pPr>
        <w:pStyle w:val="NoSpacing"/>
      </w:pPr>
      <w:r>
        <w:t xml:space="preserve">        return "Employee [id=" + id + ", name=" + name + "]";</w:t>
      </w:r>
    </w:p>
    <w:p w14:paraId="6E108119" w14:textId="77777777" w:rsidR="00D04B50" w:rsidRDefault="00000000" w:rsidP="00D04B50">
      <w:pPr>
        <w:pStyle w:val="NoSpacing"/>
      </w:pPr>
      <w:r>
        <w:t xml:space="preserve">    }</w:t>
      </w:r>
    </w:p>
    <w:p w14:paraId="0A3580F0" w14:textId="77777777" w:rsidR="00E807DB" w:rsidRDefault="00000000" w:rsidP="00D04B50">
      <w:pPr>
        <w:pStyle w:val="NoSpacing"/>
      </w:pPr>
      <w:r>
        <w:t>}</w:t>
      </w:r>
      <w:r>
        <w:br/>
      </w:r>
    </w:p>
    <w:p w14:paraId="41A03D8C" w14:textId="77777777" w:rsidR="00E807DB" w:rsidRDefault="00000000">
      <w:pPr>
        <w:pStyle w:val="Heading2"/>
      </w:pPr>
      <w:r>
        <w:t>HibernateUtil.java</w:t>
      </w:r>
    </w:p>
    <w:p w14:paraId="3B65ECD7" w14:textId="77777777" w:rsidR="00D04B50" w:rsidRDefault="00000000" w:rsidP="00D04B50">
      <w:pPr>
        <w:pStyle w:val="NoSpacing"/>
      </w:pPr>
      <w:r>
        <w:br/>
        <w:t>package com.example.hibernate;</w:t>
      </w:r>
    </w:p>
    <w:p w14:paraId="503BCACC" w14:textId="77777777" w:rsidR="00D04B50" w:rsidRDefault="00D04B50" w:rsidP="00D04B50">
      <w:pPr>
        <w:pStyle w:val="NoSpacing"/>
      </w:pPr>
    </w:p>
    <w:p w14:paraId="20DFD405" w14:textId="77777777" w:rsidR="00D04B50" w:rsidRDefault="00000000" w:rsidP="00D04B50">
      <w:pPr>
        <w:pStyle w:val="NoSpacing"/>
      </w:pPr>
      <w:r>
        <w:t>import org.hibernate.SessionFactory;</w:t>
      </w:r>
    </w:p>
    <w:p w14:paraId="45D58A79" w14:textId="77777777" w:rsidR="00D04B50" w:rsidRDefault="00000000" w:rsidP="00D04B50">
      <w:pPr>
        <w:pStyle w:val="NoSpacing"/>
      </w:pPr>
      <w:r>
        <w:t>import org.hibernate.cfg.Configuration;</w:t>
      </w:r>
    </w:p>
    <w:p w14:paraId="2C2E28D0" w14:textId="77777777" w:rsidR="00D04B50" w:rsidRDefault="00D04B50" w:rsidP="00D04B50">
      <w:pPr>
        <w:pStyle w:val="NoSpacing"/>
      </w:pPr>
    </w:p>
    <w:p w14:paraId="01E079C6" w14:textId="77777777" w:rsidR="00D04B50" w:rsidRDefault="00000000" w:rsidP="00D04B50">
      <w:pPr>
        <w:pStyle w:val="NoSpacing"/>
      </w:pPr>
      <w:r>
        <w:t>public class HibernateUtil {</w:t>
      </w:r>
    </w:p>
    <w:p w14:paraId="1BAC5BFA" w14:textId="77777777" w:rsidR="00D04B50" w:rsidRDefault="00000000" w:rsidP="00D04B50">
      <w:pPr>
        <w:pStyle w:val="NoSpacing"/>
      </w:pPr>
      <w:r>
        <w:t xml:space="preserve">    private static final SessionFactory sessionFactory;</w:t>
      </w:r>
    </w:p>
    <w:p w14:paraId="3E513E65" w14:textId="77777777" w:rsidR="00D04B50" w:rsidRDefault="00D04B50" w:rsidP="00D04B50">
      <w:pPr>
        <w:pStyle w:val="NoSpacing"/>
      </w:pPr>
    </w:p>
    <w:p w14:paraId="4DD3787D" w14:textId="77777777" w:rsidR="00D04B50" w:rsidRDefault="00000000" w:rsidP="00D04B50">
      <w:pPr>
        <w:pStyle w:val="NoSpacing"/>
      </w:pPr>
      <w:r>
        <w:t xml:space="preserve">    static {</w:t>
      </w:r>
    </w:p>
    <w:p w14:paraId="44C23E68" w14:textId="77777777" w:rsidR="00D04B50" w:rsidRDefault="00000000" w:rsidP="00D04B50">
      <w:pPr>
        <w:pStyle w:val="NoSpacing"/>
      </w:pPr>
      <w:r>
        <w:t xml:space="preserve">        try {</w:t>
      </w:r>
    </w:p>
    <w:p w14:paraId="6AE1044E" w14:textId="77777777" w:rsidR="00D04B50" w:rsidRDefault="00000000" w:rsidP="00D04B50">
      <w:pPr>
        <w:pStyle w:val="NoSpacing"/>
      </w:pPr>
      <w:r>
        <w:t xml:space="preserve">            sessionFactory = new Configuration()</w:t>
      </w:r>
    </w:p>
    <w:p w14:paraId="556F0D16" w14:textId="77777777" w:rsidR="00D04B50" w:rsidRDefault="00000000" w:rsidP="00D04B50">
      <w:pPr>
        <w:pStyle w:val="NoSpacing"/>
      </w:pPr>
      <w:r>
        <w:t xml:space="preserve">                .configure("hibernate.cfg.xml")</w:t>
      </w:r>
    </w:p>
    <w:p w14:paraId="2055DC70" w14:textId="77777777" w:rsidR="00D04B50" w:rsidRDefault="00000000" w:rsidP="00D04B50">
      <w:pPr>
        <w:pStyle w:val="NoSpacing"/>
      </w:pPr>
      <w:r>
        <w:t xml:space="preserve">                .addAnnotatedClass(Employee.class)</w:t>
      </w:r>
    </w:p>
    <w:p w14:paraId="18F66731" w14:textId="77777777" w:rsidR="00D04B50" w:rsidRDefault="00000000" w:rsidP="00D04B50">
      <w:pPr>
        <w:pStyle w:val="NoSpacing"/>
      </w:pPr>
      <w:r>
        <w:t xml:space="preserve">                .buildSessionFactory();</w:t>
      </w:r>
    </w:p>
    <w:p w14:paraId="3FE1869C" w14:textId="77777777" w:rsidR="00D04B50" w:rsidRDefault="00000000" w:rsidP="00D04B50">
      <w:pPr>
        <w:pStyle w:val="NoSpacing"/>
      </w:pPr>
      <w:r>
        <w:t xml:space="preserve">        } catch (Throwable ex) {</w:t>
      </w:r>
    </w:p>
    <w:p w14:paraId="49F5F746" w14:textId="77777777" w:rsidR="00D04B50" w:rsidRDefault="00000000" w:rsidP="00D04B50">
      <w:pPr>
        <w:pStyle w:val="NoSpacing"/>
      </w:pPr>
      <w:r>
        <w:t xml:space="preserve">            throw new ExceptionInInitializerError(ex);</w:t>
      </w:r>
    </w:p>
    <w:p w14:paraId="7C1C01C8" w14:textId="77777777" w:rsidR="00D04B50" w:rsidRDefault="00000000" w:rsidP="00D04B50">
      <w:pPr>
        <w:pStyle w:val="NoSpacing"/>
      </w:pPr>
      <w:r>
        <w:t xml:space="preserve">        }</w:t>
      </w:r>
    </w:p>
    <w:p w14:paraId="597D4F30" w14:textId="77777777" w:rsidR="00D04B50" w:rsidRDefault="00000000" w:rsidP="00D04B50">
      <w:pPr>
        <w:pStyle w:val="NoSpacing"/>
      </w:pPr>
      <w:r>
        <w:t xml:space="preserve">    }</w:t>
      </w:r>
    </w:p>
    <w:p w14:paraId="3753D641" w14:textId="77777777" w:rsidR="00D04B50" w:rsidRDefault="00D04B50" w:rsidP="00D04B50">
      <w:pPr>
        <w:pStyle w:val="NoSpacing"/>
      </w:pPr>
    </w:p>
    <w:p w14:paraId="264F5215" w14:textId="77777777" w:rsidR="00D04B50" w:rsidRDefault="00000000" w:rsidP="00D04B50">
      <w:pPr>
        <w:pStyle w:val="NoSpacing"/>
      </w:pPr>
      <w:r>
        <w:t xml:space="preserve">    public static SessionFactory getSessionFactory() {</w:t>
      </w:r>
    </w:p>
    <w:p w14:paraId="4C0CBAA2" w14:textId="77777777" w:rsidR="00D04B50" w:rsidRDefault="00000000" w:rsidP="00D04B50">
      <w:pPr>
        <w:pStyle w:val="NoSpacing"/>
      </w:pPr>
      <w:r>
        <w:t xml:space="preserve">        return sessionFactory;</w:t>
      </w:r>
    </w:p>
    <w:p w14:paraId="1F60ABE0" w14:textId="77777777" w:rsidR="00D04B50" w:rsidRDefault="00000000" w:rsidP="00D04B50">
      <w:pPr>
        <w:pStyle w:val="NoSpacing"/>
      </w:pPr>
      <w:r>
        <w:t xml:space="preserve">    }</w:t>
      </w:r>
    </w:p>
    <w:p w14:paraId="5AAE6DBD" w14:textId="77777777" w:rsidR="00E807DB" w:rsidRDefault="00000000" w:rsidP="00D04B50">
      <w:pPr>
        <w:pStyle w:val="NoSpacing"/>
      </w:pPr>
      <w:r>
        <w:t>}</w:t>
      </w:r>
      <w:r>
        <w:br/>
      </w:r>
    </w:p>
    <w:p w14:paraId="70B4E2CB" w14:textId="77777777" w:rsidR="00E807DB" w:rsidRDefault="00000000">
      <w:pPr>
        <w:pStyle w:val="Heading2"/>
      </w:pPr>
      <w:r>
        <w:t>Main.java</w:t>
      </w:r>
    </w:p>
    <w:p w14:paraId="666D7E9A" w14:textId="77777777" w:rsidR="00D04B50" w:rsidRDefault="00000000" w:rsidP="00D04B50">
      <w:pPr>
        <w:pStyle w:val="NoSpacing"/>
      </w:pPr>
      <w:r>
        <w:br/>
        <w:t>package com.example.hibernate;</w:t>
      </w:r>
    </w:p>
    <w:p w14:paraId="119ED9B4" w14:textId="77777777" w:rsidR="00D04B50" w:rsidRDefault="00D04B50" w:rsidP="00D04B50">
      <w:pPr>
        <w:pStyle w:val="NoSpacing"/>
      </w:pPr>
    </w:p>
    <w:p w14:paraId="16127641" w14:textId="77777777" w:rsidR="00D04B50" w:rsidRDefault="00000000" w:rsidP="00D04B50">
      <w:pPr>
        <w:pStyle w:val="NoSpacing"/>
      </w:pPr>
      <w:r>
        <w:t>import org.hibernate.Session;</w:t>
      </w:r>
    </w:p>
    <w:p w14:paraId="5D4F675D" w14:textId="77777777" w:rsidR="00D04B50" w:rsidRDefault="00000000" w:rsidP="00D04B50">
      <w:pPr>
        <w:pStyle w:val="NoSpacing"/>
      </w:pPr>
      <w:r>
        <w:t>import org.hibernate.Transaction;</w:t>
      </w:r>
    </w:p>
    <w:p w14:paraId="4A3D4D20" w14:textId="77777777" w:rsidR="00D04B50" w:rsidRDefault="00D04B50" w:rsidP="00D04B50">
      <w:pPr>
        <w:pStyle w:val="NoSpacing"/>
      </w:pPr>
    </w:p>
    <w:p w14:paraId="2CC4A582" w14:textId="77777777" w:rsidR="00D04B50" w:rsidRDefault="00000000" w:rsidP="00D04B50">
      <w:pPr>
        <w:pStyle w:val="NoSpacing"/>
      </w:pPr>
      <w:r>
        <w:t>public class Main {</w:t>
      </w:r>
    </w:p>
    <w:p w14:paraId="0F0E40C0" w14:textId="77777777" w:rsidR="00D04B50" w:rsidRDefault="00000000" w:rsidP="00D04B50">
      <w:pPr>
        <w:pStyle w:val="NoSpacing"/>
      </w:pPr>
      <w:r>
        <w:t xml:space="preserve">    public static void main(String[] args) {</w:t>
      </w:r>
    </w:p>
    <w:p w14:paraId="30D6B508" w14:textId="77777777" w:rsidR="00D04B50" w:rsidRDefault="00000000" w:rsidP="00D04B50">
      <w:pPr>
        <w:pStyle w:val="NoSpacing"/>
      </w:pPr>
      <w:r>
        <w:lastRenderedPageBreak/>
        <w:t xml:space="preserve">        Session session = HibernateUtil.getSessionFactory().openSession();</w:t>
      </w:r>
    </w:p>
    <w:p w14:paraId="37EBBEFC" w14:textId="77777777" w:rsidR="00D04B50" w:rsidRDefault="00000000" w:rsidP="00D04B50">
      <w:pPr>
        <w:pStyle w:val="NoSpacing"/>
      </w:pPr>
      <w:r>
        <w:t xml:space="preserve">        Transaction tx = null;</w:t>
      </w:r>
    </w:p>
    <w:p w14:paraId="6A0AA389" w14:textId="77777777" w:rsidR="00D04B50" w:rsidRDefault="00D04B50" w:rsidP="00D04B50">
      <w:pPr>
        <w:pStyle w:val="NoSpacing"/>
      </w:pPr>
    </w:p>
    <w:p w14:paraId="35309E61" w14:textId="77777777" w:rsidR="00D04B50" w:rsidRDefault="00000000" w:rsidP="00D04B50">
      <w:pPr>
        <w:pStyle w:val="NoSpacing"/>
      </w:pPr>
      <w:r>
        <w:t xml:space="preserve">        try {</w:t>
      </w:r>
    </w:p>
    <w:p w14:paraId="2538C063" w14:textId="77777777" w:rsidR="00D04B50" w:rsidRDefault="00000000" w:rsidP="00D04B50">
      <w:pPr>
        <w:pStyle w:val="NoSpacing"/>
      </w:pPr>
      <w:r>
        <w:t xml:space="preserve">            tx = session.beginTransaction();</w:t>
      </w:r>
    </w:p>
    <w:p w14:paraId="0D3964F1" w14:textId="77777777" w:rsidR="00D04B50" w:rsidRDefault="00000000" w:rsidP="00D04B50">
      <w:pPr>
        <w:pStyle w:val="NoSpacing"/>
      </w:pPr>
      <w:r>
        <w:t xml:space="preserve">            Employee emp = new Employee("John Doe");</w:t>
      </w:r>
    </w:p>
    <w:p w14:paraId="6DE23642" w14:textId="77777777" w:rsidR="00D04B50" w:rsidRDefault="00000000" w:rsidP="00D04B50">
      <w:pPr>
        <w:pStyle w:val="NoSpacing"/>
      </w:pPr>
      <w:r>
        <w:t xml:space="preserve">            session.save(emp);</w:t>
      </w:r>
    </w:p>
    <w:p w14:paraId="1A487179" w14:textId="77777777" w:rsidR="00D04B50" w:rsidRDefault="00000000" w:rsidP="00D04B50">
      <w:pPr>
        <w:pStyle w:val="NoSpacing"/>
      </w:pPr>
      <w:r>
        <w:t xml:space="preserve">            tx.commit();</w:t>
      </w:r>
    </w:p>
    <w:p w14:paraId="6835ED38" w14:textId="77777777" w:rsidR="00D04B50" w:rsidRDefault="00000000" w:rsidP="00D04B50">
      <w:pPr>
        <w:pStyle w:val="NoSpacing"/>
      </w:pPr>
      <w:r>
        <w:t xml:space="preserve">            System.out.println("Employee Saved: " + emp);</w:t>
      </w:r>
    </w:p>
    <w:p w14:paraId="77DA7B5F" w14:textId="77777777" w:rsidR="00D04B50" w:rsidRDefault="00000000" w:rsidP="00D04B50">
      <w:pPr>
        <w:pStyle w:val="NoSpacing"/>
      </w:pPr>
      <w:r>
        <w:t xml:space="preserve">        } catch (Exception e) {</w:t>
      </w:r>
    </w:p>
    <w:p w14:paraId="13BBD949" w14:textId="77777777" w:rsidR="00D04B50" w:rsidRDefault="00000000" w:rsidP="00D04B50">
      <w:pPr>
        <w:pStyle w:val="NoSpacing"/>
      </w:pPr>
      <w:r>
        <w:t xml:space="preserve">            if (tx != null) tx.rollback();</w:t>
      </w:r>
    </w:p>
    <w:p w14:paraId="288B7D0B" w14:textId="77777777" w:rsidR="00D04B50" w:rsidRDefault="00000000" w:rsidP="00D04B50">
      <w:pPr>
        <w:pStyle w:val="NoSpacing"/>
      </w:pPr>
      <w:r>
        <w:t xml:space="preserve">            e.printStackTrace();</w:t>
      </w:r>
    </w:p>
    <w:p w14:paraId="0A48D954" w14:textId="77777777" w:rsidR="00D04B50" w:rsidRDefault="00000000" w:rsidP="00D04B50">
      <w:pPr>
        <w:pStyle w:val="NoSpacing"/>
      </w:pPr>
      <w:r>
        <w:t xml:space="preserve">        } finally {</w:t>
      </w:r>
    </w:p>
    <w:p w14:paraId="27C62630" w14:textId="77777777" w:rsidR="00D04B50" w:rsidRDefault="00000000" w:rsidP="00D04B50">
      <w:pPr>
        <w:pStyle w:val="NoSpacing"/>
      </w:pPr>
      <w:r>
        <w:t xml:space="preserve">            session.close();</w:t>
      </w:r>
    </w:p>
    <w:p w14:paraId="77B3BB87" w14:textId="77777777" w:rsidR="00D04B50" w:rsidRDefault="00000000" w:rsidP="00D04B50">
      <w:pPr>
        <w:pStyle w:val="NoSpacing"/>
      </w:pPr>
      <w:r>
        <w:t xml:space="preserve">        }</w:t>
      </w:r>
    </w:p>
    <w:p w14:paraId="452E1DCF" w14:textId="77777777" w:rsidR="00D04B50" w:rsidRDefault="00000000" w:rsidP="00D04B50">
      <w:pPr>
        <w:pStyle w:val="NoSpacing"/>
      </w:pPr>
      <w:r>
        <w:t xml:space="preserve">    }</w:t>
      </w:r>
    </w:p>
    <w:p w14:paraId="153A5A1B" w14:textId="77777777" w:rsidR="00E807DB" w:rsidRDefault="00000000" w:rsidP="00D04B50">
      <w:pPr>
        <w:pStyle w:val="NoSpacing"/>
      </w:pPr>
      <w:r>
        <w:t>}</w:t>
      </w:r>
      <w:r>
        <w:br/>
      </w:r>
    </w:p>
    <w:p w14:paraId="7A9F715B" w14:textId="77777777" w:rsidR="00E807DB" w:rsidRDefault="00000000">
      <w:pPr>
        <w:pStyle w:val="Heading2"/>
      </w:pPr>
      <w:r>
        <w:t>Output:</w:t>
      </w:r>
    </w:p>
    <w:p w14:paraId="0FD7FBFA" w14:textId="77777777" w:rsidR="009B1191" w:rsidRDefault="009B1191" w:rsidP="003B28FF">
      <w:pPr>
        <w:pStyle w:val="Heading1"/>
      </w:pPr>
      <w:r>
        <w:rPr>
          <w:noProof/>
        </w:rPr>
        <w:drawing>
          <wp:inline distT="0" distB="0" distL="0" distR="0" wp14:anchorId="7CB8F016" wp14:editId="2CB2D5B8">
            <wp:extent cx="5486400" cy="2754630"/>
            <wp:effectExtent l="0" t="0" r="0" b="7620"/>
            <wp:docPr id="1542922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D6CF7B9" w14:textId="0254F217" w:rsidR="003B28FF" w:rsidRPr="009B1191" w:rsidRDefault="00000000" w:rsidP="003B28FF">
      <w:pPr>
        <w:pStyle w:val="Heading1"/>
        <w:rPr>
          <w:sz w:val="32"/>
          <w:szCs w:val="32"/>
          <w:u w:val="single"/>
        </w:rPr>
      </w:pPr>
      <w:r w:rsidRPr="009B1191">
        <w:rPr>
          <w:sz w:val="32"/>
          <w:szCs w:val="32"/>
          <w:u w:val="single"/>
        </w:rPr>
        <w:t>Spring Data JPA Exampl</w:t>
      </w:r>
      <w:r w:rsidR="003B28FF" w:rsidRPr="009B1191">
        <w:rPr>
          <w:sz w:val="32"/>
          <w:szCs w:val="32"/>
          <w:u w:val="single"/>
        </w:rPr>
        <w:t>e</w:t>
      </w:r>
    </w:p>
    <w:p w14:paraId="1A45AA1A" w14:textId="77777777" w:rsidR="00E807DB" w:rsidRDefault="00000000">
      <w:r>
        <w:br/>
        <w:t>Spring Data JPA reduces the boilerplate code needed to persist data.</w:t>
      </w:r>
      <w:r>
        <w:br/>
        <w:t>Here is an example using Spring Boot and Spring Data JPA.</w:t>
      </w:r>
      <w:r>
        <w:br/>
      </w:r>
    </w:p>
    <w:p w14:paraId="7D9B6B8D" w14:textId="77777777" w:rsidR="00E807DB" w:rsidRDefault="00000000">
      <w:pPr>
        <w:pStyle w:val="Heading2"/>
      </w:pPr>
      <w:r>
        <w:lastRenderedPageBreak/>
        <w:t>Employee.java</w:t>
      </w:r>
    </w:p>
    <w:p w14:paraId="4E7A04B2" w14:textId="77777777" w:rsidR="00D04B50" w:rsidRDefault="00000000" w:rsidP="00D04B50">
      <w:pPr>
        <w:pStyle w:val="NoSpacing"/>
      </w:pPr>
      <w:r>
        <w:br/>
        <w:t>package com.example.springdatajpa.entity;</w:t>
      </w:r>
    </w:p>
    <w:p w14:paraId="3A12FFE6" w14:textId="77777777" w:rsidR="00D04B50" w:rsidRDefault="00D04B50" w:rsidP="00D04B50">
      <w:pPr>
        <w:pStyle w:val="NoSpacing"/>
      </w:pPr>
    </w:p>
    <w:p w14:paraId="05EFEF3A" w14:textId="77777777" w:rsidR="00D04B50" w:rsidRDefault="00000000" w:rsidP="00D04B50">
      <w:pPr>
        <w:pStyle w:val="NoSpacing"/>
      </w:pPr>
      <w:r>
        <w:t>import jakarta.persistence.*;</w:t>
      </w:r>
    </w:p>
    <w:p w14:paraId="60B94149" w14:textId="77777777" w:rsidR="00D04B50" w:rsidRDefault="00D04B50" w:rsidP="00D04B50">
      <w:pPr>
        <w:pStyle w:val="NoSpacing"/>
      </w:pPr>
    </w:p>
    <w:p w14:paraId="3E0A76B8" w14:textId="77777777" w:rsidR="00D04B50" w:rsidRDefault="00000000" w:rsidP="00D04B50">
      <w:pPr>
        <w:pStyle w:val="NoSpacing"/>
      </w:pPr>
      <w:r>
        <w:t>@Entity</w:t>
      </w:r>
    </w:p>
    <w:p w14:paraId="32794B95" w14:textId="77777777" w:rsidR="00D04B50" w:rsidRDefault="00000000" w:rsidP="00D04B50">
      <w:pPr>
        <w:pStyle w:val="NoSpacing"/>
      </w:pPr>
      <w:r>
        <w:t>public class Employee {</w:t>
      </w:r>
    </w:p>
    <w:p w14:paraId="72556BB1" w14:textId="77777777" w:rsidR="00D04B50" w:rsidRDefault="00000000" w:rsidP="00D04B50">
      <w:pPr>
        <w:pStyle w:val="NoSpacing"/>
      </w:pPr>
      <w:r>
        <w:t xml:space="preserve">    @Id</w:t>
      </w:r>
    </w:p>
    <w:p w14:paraId="521159F7" w14:textId="77777777" w:rsidR="00D04B50" w:rsidRDefault="00000000" w:rsidP="00D04B50">
      <w:pPr>
        <w:pStyle w:val="NoSpacing"/>
      </w:pPr>
      <w:r>
        <w:t xml:space="preserve">    @GeneratedValue(strategy = GenerationType.IDENTITY)</w:t>
      </w:r>
    </w:p>
    <w:p w14:paraId="7EB52B86" w14:textId="77777777" w:rsidR="00D04B50" w:rsidRDefault="00000000" w:rsidP="00D04B50">
      <w:pPr>
        <w:pStyle w:val="NoSpacing"/>
      </w:pPr>
      <w:r>
        <w:t xml:space="preserve">    private int id;</w:t>
      </w:r>
    </w:p>
    <w:p w14:paraId="0753A8DF" w14:textId="77777777" w:rsidR="00D04B50" w:rsidRDefault="00D04B50" w:rsidP="00D04B50">
      <w:pPr>
        <w:pStyle w:val="NoSpacing"/>
      </w:pPr>
    </w:p>
    <w:p w14:paraId="2F8229C9" w14:textId="77777777" w:rsidR="00D04B50" w:rsidRDefault="00000000" w:rsidP="00D04B50">
      <w:pPr>
        <w:pStyle w:val="NoSpacing"/>
      </w:pPr>
      <w:r>
        <w:t xml:space="preserve">    private String name;</w:t>
      </w:r>
    </w:p>
    <w:p w14:paraId="2F89D565" w14:textId="77777777" w:rsidR="00D04B50" w:rsidRDefault="00D04B50" w:rsidP="00D04B50">
      <w:pPr>
        <w:pStyle w:val="NoSpacing"/>
      </w:pPr>
    </w:p>
    <w:p w14:paraId="55CC4135" w14:textId="77777777" w:rsidR="00D04B50" w:rsidRDefault="00000000" w:rsidP="00D04B50">
      <w:pPr>
        <w:pStyle w:val="NoSpacing"/>
      </w:pPr>
      <w:r>
        <w:t xml:space="preserve">    public Employee() {}</w:t>
      </w:r>
    </w:p>
    <w:p w14:paraId="17EE6CF7" w14:textId="77777777" w:rsidR="00D04B50" w:rsidRDefault="00000000" w:rsidP="00D04B50">
      <w:pPr>
        <w:pStyle w:val="NoSpacing"/>
      </w:pPr>
      <w:r>
        <w:t xml:space="preserve">    public Employee(String name) { this.name = name; }</w:t>
      </w:r>
    </w:p>
    <w:p w14:paraId="30D709FC" w14:textId="77777777" w:rsidR="00D04B50" w:rsidRDefault="00D04B50" w:rsidP="00D04B50">
      <w:pPr>
        <w:pStyle w:val="NoSpacing"/>
      </w:pPr>
    </w:p>
    <w:p w14:paraId="44A6E29C" w14:textId="77777777" w:rsidR="00D04B50" w:rsidRDefault="00000000" w:rsidP="00D04B50">
      <w:pPr>
        <w:pStyle w:val="NoSpacing"/>
      </w:pPr>
      <w:r>
        <w:t xml:space="preserve">    // Getters, setters, toString...</w:t>
      </w:r>
    </w:p>
    <w:p w14:paraId="5150613F" w14:textId="77777777" w:rsidR="00E807DB" w:rsidRDefault="00000000" w:rsidP="00D04B50">
      <w:pPr>
        <w:pStyle w:val="NoSpacing"/>
      </w:pPr>
      <w:r>
        <w:t>}</w:t>
      </w:r>
      <w:r>
        <w:br/>
      </w:r>
    </w:p>
    <w:p w14:paraId="13AFA148" w14:textId="77777777" w:rsidR="00E807DB" w:rsidRDefault="00000000">
      <w:pPr>
        <w:pStyle w:val="Heading2"/>
      </w:pPr>
      <w:r>
        <w:t>EmployeeRepository.java</w:t>
      </w:r>
    </w:p>
    <w:p w14:paraId="53CAF024" w14:textId="77777777" w:rsidR="00D04B50" w:rsidRDefault="00000000" w:rsidP="00D04B50">
      <w:pPr>
        <w:pStyle w:val="NoSpacing"/>
      </w:pPr>
      <w:r>
        <w:br/>
        <w:t>package com.example.springdatajpa.repository;</w:t>
      </w:r>
    </w:p>
    <w:p w14:paraId="2B6B7CA1" w14:textId="77777777" w:rsidR="00D04B50" w:rsidRDefault="00D04B50" w:rsidP="00D04B50">
      <w:pPr>
        <w:pStyle w:val="NoSpacing"/>
      </w:pPr>
    </w:p>
    <w:p w14:paraId="55990760" w14:textId="77777777" w:rsidR="00D04B50" w:rsidRDefault="00000000" w:rsidP="00D04B50">
      <w:pPr>
        <w:pStyle w:val="NoSpacing"/>
      </w:pPr>
      <w:r>
        <w:t>import com.example.springdatajpa.entity.Employee;</w:t>
      </w:r>
    </w:p>
    <w:p w14:paraId="6ABCD460" w14:textId="77777777" w:rsidR="00D04B50" w:rsidRDefault="00000000" w:rsidP="00D04B50">
      <w:pPr>
        <w:pStyle w:val="NoSpacing"/>
      </w:pPr>
      <w:r>
        <w:t>import org.springframework.data.jpa.repository.JpaRepository;</w:t>
      </w:r>
    </w:p>
    <w:p w14:paraId="692C534B" w14:textId="77777777" w:rsidR="00D04B50" w:rsidRDefault="00D04B50" w:rsidP="00D04B50">
      <w:pPr>
        <w:pStyle w:val="NoSpacing"/>
      </w:pPr>
    </w:p>
    <w:p w14:paraId="64845E14" w14:textId="77777777" w:rsidR="00E807DB" w:rsidRDefault="00000000" w:rsidP="00D04B50">
      <w:pPr>
        <w:pStyle w:val="NoSpacing"/>
      </w:pPr>
      <w:r>
        <w:t>public interface EmployeeRepository extends JpaRepository&lt;Employee, Integer&gt; {}</w:t>
      </w:r>
      <w:r>
        <w:br/>
      </w:r>
    </w:p>
    <w:p w14:paraId="451A0C71" w14:textId="77777777" w:rsidR="00E807DB" w:rsidRDefault="00000000">
      <w:pPr>
        <w:pStyle w:val="Heading2"/>
      </w:pPr>
      <w:r>
        <w:t>EmployeeService.java</w:t>
      </w:r>
    </w:p>
    <w:p w14:paraId="135C2977" w14:textId="77777777" w:rsidR="00D04B50" w:rsidRDefault="00000000" w:rsidP="00D04B50">
      <w:pPr>
        <w:pStyle w:val="NoSpacing"/>
      </w:pPr>
      <w:r>
        <w:t>package com.example.springdatajpa.service;</w:t>
      </w:r>
    </w:p>
    <w:p w14:paraId="51AF689C" w14:textId="77777777" w:rsidR="00D04B50" w:rsidRDefault="00D04B50" w:rsidP="00D04B50">
      <w:pPr>
        <w:pStyle w:val="NoSpacing"/>
      </w:pPr>
    </w:p>
    <w:p w14:paraId="514D1338" w14:textId="77777777" w:rsidR="00D04B50" w:rsidRDefault="00000000" w:rsidP="00D04B50">
      <w:pPr>
        <w:pStyle w:val="NoSpacing"/>
      </w:pPr>
      <w:r>
        <w:t>import com.example.springdatajpa.entity.Employee;</w:t>
      </w:r>
    </w:p>
    <w:p w14:paraId="14E7306D" w14:textId="77777777" w:rsidR="00D04B50" w:rsidRDefault="00000000" w:rsidP="00D04B50">
      <w:pPr>
        <w:pStyle w:val="NoSpacing"/>
      </w:pPr>
      <w:r>
        <w:t>import com.example.springdatajpa.repository.EmployeeRepository;</w:t>
      </w:r>
    </w:p>
    <w:p w14:paraId="04397A5A" w14:textId="77777777" w:rsidR="00D04B50" w:rsidRDefault="00000000" w:rsidP="00D04B50">
      <w:pPr>
        <w:pStyle w:val="NoSpacing"/>
      </w:pPr>
      <w:r>
        <w:t>import org.springframework.beans.factory.annotation.Autowired;</w:t>
      </w:r>
    </w:p>
    <w:p w14:paraId="2C177D61" w14:textId="77777777" w:rsidR="00D04B50" w:rsidRDefault="00000000" w:rsidP="00D04B50">
      <w:pPr>
        <w:pStyle w:val="NoSpacing"/>
      </w:pPr>
      <w:r>
        <w:t>import org.springframework.stereotype.Service;</w:t>
      </w:r>
    </w:p>
    <w:p w14:paraId="1C31ABF0" w14:textId="77777777" w:rsidR="00D04B50" w:rsidRDefault="00D04B50" w:rsidP="00D04B50">
      <w:pPr>
        <w:pStyle w:val="NoSpacing"/>
      </w:pPr>
    </w:p>
    <w:p w14:paraId="389DC46B" w14:textId="77777777" w:rsidR="00D04B50" w:rsidRDefault="00000000" w:rsidP="00D04B50">
      <w:pPr>
        <w:pStyle w:val="NoSpacing"/>
      </w:pPr>
      <w:r>
        <w:t>import jakarta.transaction.Transactional;</w:t>
      </w:r>
    </w:p>
    <w:p w14:paraId="1785197C" w14:textId="77777777" w:rsidR="00D04B50" w:rsidRDefault="00D04B50" w:rsidP="00D04B50">
      <w:pPr>
        <w:pStyle w:val="NoSpacing"/>
      </w:pPr>
    </w:p>
    <w:p w14:paraId="682F7100" w14:textId="77777777" w:rsidR="00D04B50" w:rsidRDefault="00000000" w:rsidP="00D04B50">
      <w:pPr>
        <w:pStyle w:val="NoSpacing"/>
      </w:pPr>
      <w:r>
        <w:t>@Service</w:t>
      </w:r>
    </w:p>
    <w:p w14:paraId="7F0F0DB9" w14:textId="77777777" w:rsidR="00D04B50" w:rsidRDefault="00000000" w:rsidP="00D04B50">
      <w:pPr>
        <w:pStyle w:val="NoSpacing"/>
      </w:pPr>
      <w:r>
        <w:t>public class EmployeeService {</w:t>
      </w:r>
    </w:p>
    <w:p w14:paraId="7F8E74A7" w14:textId="77777777" w:rsidR="00D04B50" w:rsidRDefault="00000000" w:rsidP="00D04B50">
      <w:pPr>
        <w:pStyle w:val="NoSpacing"/>
      </w:pPr>
      <w:r>
        <w:t xml:space="preserve">    @Autowired</w:t>
      </w:r>
    </w:p>
    <w:p w14:paraId="171E3404" w14:textId="77777777" w:rsidR="00D04B50" w:rsidRDefault="00000000" w:rsidP="00D04B50">
      <w:pPr>
        <w:pStyle w:val="NoSpacing"/>
      </w:pPr>
      <w:r>
        <w:t xml:space="preserve">    private EmployeeRepository repo;</w:t>
      </w:r>
    </w:p>
    <w:p w14:paraId="7CBE2EFA" w14:textId="77777777" w:rsidR="00D04B50" w:rsidRDefault="00D04B50" w:rsidP="00D04B50">
      <w:pPr>
        <w:pStyle w:val="NoSpacing"/>
      </w:pPr>
    </w:p>
    <w:p w14:paraId="271D2F7F" w14:textId="77777777" w:rsidR="00D04B50" w:rsidRDefault="00000000" w:rsidP="00D04B50">
      <w:pPr>
        <w:pStyle w:val="NoSpacing"/>
      </w:pPr>
      <w:r>
        <w:t xml:space="preserve">    @Transactional</w:t>
      </w:r>
    </w:p>
    <w:p w14:paraId="25B3EC96" w14:textId="77777777" w:rsidR="00D04B50" w:rsidRDefault="00000000" w:rsidP="00D04B50">
      <w:pPr>
        <w:pStyle w:val="NoSpacing"/>
      </w:pPr>
      <w:r>
        <w:t xml:space="preserve">    public void addEmployee(Employee emp) {</w:t>
      </w:r>
    </w:p>
    <w:p w14:paraId="0287FAFB" w14:textId="77777777" w:rsidR="00D04B50" w:rsidRDefault="00000000" w:rsidP="00D04B50">
      <w:pPr>
        <w:pStyle w:val="NoSpacing"/>
      </w:pPr>
      <w:r>
        <w:t xml:space="preserve">        repo.save(emp);</w:t>
      </w:r>
    </w:p>
    <w:p w14:paraId="35B42369" w14:textId="77777777" w:rsidR="00D04B50" w:rsidRDefault="00000000" w:rsidP="00D04B50">
      <w:pPr>
        <w:pStyle w:val="NoSpacing"/>
      </w:pPr>
      <w:r>
        <w:lastRenderedPageBreak/>
        <w:t xml:space="preserve">    }</w:t>
      </w:r>
    </w:p>
    <w:p w14:paraId="5ABF3DC6" w14:textId="77777777" w:rsidR="00E807DB" w:rsidRDefault="00000000" w:rsidP="00D04B50">
      <w:pPr>
        <w:pStyle w:val="NoSpacing"/>
      </w:pPr>
      <w:r>
        <w:t>}</w:t>
      </w:r>
      <w:r>
        <w:br/>
      </w:r>
    </w:p>
    <w:p w14:paraId="75B1C279" w14:textId="77777777" w:rsidR="00D04B50" w:rsidRDefault="00000000" w:rsidP="00D04B50">
      <w:pPr>
        <w:pStyle w:val="NoSpacing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D04B50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SpringDataJpaApplication.java</w:t>
      </w:r>
    </w:p>
    <w:p w14:paraId="3F7E8B3A" w14:textId="77777777" w:rsidR="00D04B50" w:rsidRDefault="00000000" w:rsidP="00D04B50">
      <w:pPr>
        <w:pStyle w:val="NoSpacing"/>
      </w:pPr>
      <w:r>
        <w:t>package com.example.springdatajpa;</w:t>
      </w:r>
    </w:p>
    <w:p w14:paraId="74AFFFDE" w14:textId="77777777" w:rsidR="00D04B50" w:rsidRDefault="00D04B50" w:rsidP="00D04B50">
      <w:pPr>
        <w:pStyle w:val="NoSpacing"/>
      </w:pPr>
    </w:p>
    <w:p w14:paraId="1EF7D2A6" w14:textId="77777777" w:rsidR="00D04B50" w:rsidRDefault="00000000" w:rsidP="00D04B50">
      <w:pPr>
        <w:pStyle w:val="NoSpacing"/>
      </w:pPr>
      <w:r>
        <w:t>import com.example.springdatajpa.entity.Employee;</w:t>
      </w:r>
    </w:p>
    <w:p w14:paraId="2458EC78" w14:textId="77777777" w:rsidR="00D04B50" w:rsidRDefault="00000000" w:rsidP="00D04B50">
      <w:pPr>
        <w:pStyle w:val="NoSpacing"/>
      </w:pPr>
      <w:r>
        <w:t>import com.example.springdatajpa.service.EmployeeService;</w:t>
      </w:r>
    </w:p>
    <w:p w14:paraId="027479FC" w14:textId="77777777" w:rsidR="00D04B50" w:rsidRDefault="00000000" w:rsidP="00D04B50">
      <w:pPr>
        <w:pStyle w:val="NoSpacing"/>
      </w:pPr>
      <w:r>
        <w:t>import org.springframework.beans.factory.annotation.Autowired;</w:t>
      </w:r>
    </w:p>
    <w:p w14:paraId="4978697A" w14:textId="77777777" w:rsidR="00D04B50" w:rsidRDefault="00000000" w:rsidP="00D04B50">
      <w:pPr>
        <w:pStyle w:val="NoSpacing"/>
      </w:pPr>
      <w:r>
        <w:t>import org.springframework.boot.CommandLineRunner;</w:t>
      </w:r>
    </w:p>
    <w:p w14:paraId="2B733841" w14:textId="77777777" w:rsidR="00D04B50" w:rsidRDefault="00000000" w:rsidP="00D04B50">
      <w:pPr>
        <w:pStyle w:val="NoSpacing"/>
      </w:pPr>
      <w:r>
        <w:t>import org.springframework.boot.SpringApplication;</w:t>
      </w:r>
    </w:p>
    <w:p w14:paraId="7E41D24D" w14:textId="77777777" w:rsidR="00D04B50" w:rsidRDefault="00000000" w:rsidP="00D04B50">
      <w:pPr>
        <w:pStyle w:val="NoSpacing"/>
      </w:pPr>
      <w:r>
        <w:t>import org.springframework.boot.autoconfigure.SpringBootApplication;</w:t>
      </w:r>
    </w:p>
    <w:p w14:paraId="3E2DD91F" w14:textId="77777777" w:rsidR="00D04B50" w:rsidRDefault="00D04B50" w:rsidP="00D04B50">
      <w:pPr>
        <w:pStyle w:val="NoSpacing"/>
      </w:pPr>
    </w:p>
    <w:p w14:paraId="7FEF4B8E" w14:textId="77777777" w:rsidR="00D04B50" w:rsidRDefault="00000000" w:rsidP="00D04B50">
      <w:pPr>
        <w:pStyle w:val="NoSpacing"/>
      </w:pPr>
      <w:r>
        <w:t>@SpringBootApplication</w:t>
      </w:r>
    </w:p>
    <w:p w14:paraId="1A3289DD" w14:textId="77777777" w:rsidR="00D04B50" w:rsidRDefault="00000000" w:rsidP="00D04B50">
      <w:pPr>
        <w:pStyle w:val="NoSpacing"/>
      </w:pPr>
      <w:r>
        <w:t>public class SpringDataJpaApplication implements CommandLineRunner {</w:t>
      </w:r>
    </w:p>
    <w:p w14:paraId="1FDF9FC1" w14:textId="77777777" w:rsidR="00D04B50" w:rsidRDefault="00D04B50" w:rsidP="00D04B50">
      <w:pPr>
        <w:pStyle w:val="NoSpacing"/>
      </w:pPr>
    </w:p>
    <w:p w14:paraId="610078FE" w14:textId="77777777" w:rsidR="00D04B50" w:rsidRDefault="00000000" w:rsidP="00D04B50">
      <w:pPr>
        <w:pStyle w:val="NoSpacing"/>
      </w:pPr>
      <w:r>
        <w:t xml:space="preserve">    @Autowired</w:t>
      </w:r>
    </w:p>
    <w:p w14:paraId="6A2E85DB" w14:textId="77777777" w:rsidR="00D04B50" w:rsidRDefault="00000000" w:rsidP="00D04B50">
      <w:pPr>
        <w:pStyle w:val="NoSpacing"/>
      </w:pPr>
      <w:r>
        <w:t xml:space="preserve">    private EmployeeService service;</w:t>
      </w:r>
    </w:p>
    <w:p w14:paraId="15D21DBE" w14:textId="77777777" w:rsidR="00D04B50" w:rsidRDefault="00D04B50" w:rsidP="00D04B50">
      <w:pPr>
        <w:pStyle w:val="NoSpacing"/>
      </w:pPr>
    </w:p>
    <w:p w14:paraId="38CBCD2D" w14:textId="77777777" w:rsidR="00D04B50" w:rsidRDefault="00000000" w:rsidP="00D04B50">
      <w:pPr>
        <w:pStyle w:val="NoSpacing"/>
      </w:pPr>
      <w:r>
        <w:t xml:space="preserve">    public static void main(String[] args) {</w:t>
      </w:r>
    </w:p>
    <w:p w14:paraId="7D8B184D" w14:textId="77777777" w:rsidR="00D04B50" w:rsidRDefault="00000000" w:rsidP="00D04B50">
      <w:pPr>
        <w:pStyle w:val="NoSpacing"/>
      </w:pPr>
      <w:r>
        <w:t xml:space="preserve">        SpringApplication.run(SpringDataJpaApplication.class, args);</w:t>
      </w:r>
    </w:p>
    <w:p w14:paraId="5C3043D2" w14:textId="77777777" w:rsidR="00D04B50" w:rsidRDefault="00000000" w:rsidP="00D04B50">
      <w:pPr>
        <w:pStyle w:val="NoSpacing"/>
      </w:pPr>
      <w:r>
        <w:t xml:space="preserve">    }</w:t>
      </w:r>
    </w:p>
    <w:p w14:paraId="42A6C740" w14:textId="77777777" w:rsidR="00D04B50" w:rsidRDefault="00D04B50" w:rsidP="00D04B50">
      <w:pPr>
        <w:pStyle w:val="NoSpacing"/>
      </w:pPr>
    </w:p>
    <w:p w14:paraId="1336B4AD" w14:textId="77777777" w:rsidR="00D04B50" w:rsidRDefault="00000000" w:rsidP="00D04B50">
      <w:pPr>
        <w:pStyle w:val="NoSpacing"/>
      </w:pPr>
      <w:r>
        <w:t xml:space="preserve">    @Override</w:t>
      </w:r>
    </w:p>
    <w:p w14:paraId="34BDFCD5" w14:textId="77777777" w:rsidR="00D04B50" w:rsidRDefault="00000000" w:rsidP="00D04B50">
      <w:pPr>
        <w:pStyle w:val="NoSpacing"/>
      </w:pPr>
      <w:r>
        <w:t xml:space="preserve">    public void run(String... args) throws Exception {</w:t>
      </w:r>
    </w:p>
    <w:p w14:paraId="779942C1" w14:textId="77777777" w:rsidR="00D04B50" w:rsidRDefault="00000000" w:rsidP="00D04B50">
      <w:pPr>
        <w:pStyle w:val="NoSpacing"/>
      </w:pPr>
      <w:r>
        <w:t xml:space="preserve">        Employee emp = new Employee("Jane Smith");</w:t>
      </w:r>
    </w:p>
    <w:p w14:paraId="4DA2DBFA" w14:textId="77777777" w:rsidR="00D04B50" w:rsidRDefault="00000000" w:rsidP="00D04B50">
      <w:pPr>
        <w:pStyle w:val="NoSpacing"/>
      </w:pPr>
      <w:r>
        <w:t xml:space="preserve">        service.addEmployee(emp);</w:t>
      </w:r>
    </w:p>
    <w:p w14:paraId="7BDDD504" w14:textId="77777777" w:rsidR="00D04B50" w:rsidRDefault="00000000" w:rsidP="00D04B50">
      <w:pPr>
        <w:pStyle w:val="NoSpacing"/>
      </w:pPr>
      <w:r>
        <w:t xml:space="preserve">        System.out.println("Employee saved: " + emp);</w:t>
      </w:r>
    </w:p>
    <w:p w14:paraId="0841FA6F" w14:textId="77777777" w:rsidR="00D04B50" w:rsidRDefault="00000000" w:rsidP="00D04B50">
      <w:pPr>
        <w:pStyle w:val="NoSpacing"/>
      </w:pPr>
      <w:r>
        <w:t xml:space="preserve">    }</w:t>
      </w:r>
    </w:p>
    <w:p w14:paraId="66313117" w14:textId="77777777" w:rsidR="00E807DB" w:rsidRDefault="00000000" w:rsidP="00D04B50">
      <w:pPr>
        <w:pStyle w:val="NoSpacing"/>
      </w:pPr>
      <w:r>
        <w:t>}</w:t>
      </w:r>
      <w:r>
        <w:br/>
      </w:r>
    </w:p>
    <w:p w14:paraId="0835251D" w14:textId="77777777" w:rsidR="00D04B50" w:rsidRDefault="00000000" w:rsidP="00D04B50">
      <w:pPr>
        <w:pStyle w:val="Heading1"/>
      </w:pPr>
      <w:r w:rsidRPr="00D04B50">
        <w:t>application.properties</w:t>
      </w:r>
    </w:p>
    <w:p w14:paraId="79DD7045" w14:textId="77777777" w:rsidR="00D04B50" w:rsidRDefault="00000000" w:rsidP="00D04B50">
      <w:pPr>
        <w:pStyle w:val="NoSpacing"/>
      </w:pPr>
      <w:r>
        <w:t>spring.datasource.url=jdbc:h2:mem:testdb</w:t>
      </w:r>
    </w:p>
    <w:p w14:paraId="3F2903BF" w14:textId="77777777" w:rsidR="00D04B50" w:rsidRDefault="00000000" w:rsidP="00D04B50">
      <w:pPr>
        <w:pStyle w:val="NoSpacing"/>
      </w:pPr>
      <w:r>
        <w:t>spring.datasource.driver-class-name=org.h2.Driver</w:t>
      </w:r>
    </w:p>
    <w:p w14:paraId="238199D2" w14:textId="77777777" w:rsidR="00D04B50" w:rsidRDefault="00000000" w:rsidP="00D04B50">
      <w:pPr>
        <w:pStyle w:val="NoSpacing"/>
      </w:pPr>
      <w:r>
        <w:t>spring.datasource.username=sa</w:t>
      </w:r>
    </w:p>
    <w:p w14:paraId="3DF6C230" w14:textId="77777777" w:rsidR="00D04B50" w:rsidRDefault="00000000" w:rsidP="00D04B50">
      <w:pPr>
        <w:pStyle w:val="NoSpacing"/>
      </w:pPr>
      <w:r>
        <w:t>spring.datasource.password=</w:t>
      </w:r>
    </w:p>
    <w:p w14:paraId="3E848E6B" w14:textId="77777777" w:rsidR="00D04B50" w:rsidRDefault="00000000" w:rsidP="00D04B50">
      <w:pPr>
        <w:pStyle w:val="NoSpacing"/>
      </w:pPr>
      <w:r>
        <w:t>spring.jpa.hibernate.ddl-auto=create</w:t>
      </w:r>
    </w:p>
    <w:p w14:paraId="7E5876AF" w14:textId="77777777" w:rsidR="00D04B50" w:rsidRDefault="00000000" w:rsidP="00D04B50">
      <w:pPr>
        <w:pStyle w:val="NoSpacing"/>
      </w:pPr>
      <w:r>
        <w:t>spring.jpa.show-sql=true</w:t>
      </w:r>
    </w:p>
    <w:p w14:paraId="43781571" w14:textId="77777777" w:rsidR="009B1191" w:rsidRDefault="009B1191" w:rsidP="00D04B50">
      <w:pPr>
        <w:pStyle w:val="NoSpacing"/>
      </w:pPr>
    </w:p>
    <w:p w14:paraId="2C7FE13E" w14:textId="77777777" w:rsidR="009B1191" w:rsidRDefault="009B1191" w:rsidP="00D04B50">
      <w:pPr>
        <w:pStyle w:val="NoSpacing"/>
      </w:pPr>
    </w:p>
    <w:p w14:paraId="72B50D75" w14:textId="77777777" w:rsidR="009B1191" w:rsidRDefault="009B1191" w:rsidP="00D04B50">
      <w:pPr>
        <w:pStyle w:val="NoSpacing"/>
      </w:pPr>
    </w:p>
    <w:p w14:paraId="6804F2F8" w14:textId="77777777" w:rsidR="009B1191" w:rsidRDefault="009B1191" w:rsidP="00D04B50">
      <w:pPr>
        <w:pStyle w:val="NoSpacing"/>
      </w:pPr>
    </w:p>
    <w:p w14:paraId="4C02FCD8" w14:textId="77777777" w:rsidR="009B1191" w:rsidRDefault="009B1191" w:rsidP="00D04B50">
      <w:pPr>
        <w:pStyle w:val="NoSpacing"/>
      </w:pPr>
    </w:p>
    <w:p w14:paraId="1A44D954" w14:textId="77777777" w:rsidR="009B1191" w:rsidRDefault="009B1191" w:rsidP="00D04B50">
      <w:pPr>
        <w:pStyle w:val="NoSpacing"/>
      </w:pPr>
    </w:p>
    <w:p w14:paraId="0EC6B019" w14:textId="77777777" w:rsidR="009B1191" w:rsidRDefault="009B1191" w:rsidP="00D04B50">
      <w:pPr>
        <w:pStyle w:val="NoSpacing"/>
      </w:pPr>
    </w:p>
    <w:p w14:paraId="799089C9" w14:textId="77777777" w:rsidR="009B1191" w:rsidRDefault="009B1191" w:rsidP="00D04B50">
      <w:pPr>
        <w:pStyle w:val="NoSpacing"/>
      </w:pPr>
    </w:p>
    <w:p w14:paraId="3BA196FE" w14:textId="77777777" w:rsidR="009B1191" w:rsidRDefault="009B1191" w:rsidP="00D04B50">
      <w:pPr>
        <w:pStyle w:val="NoSpacing"/>
      </w:pPr>
    </w:p>
    <w:p w14:paraId="13F4462F" w14:textId="77777777" w:rsidR="009B1191" w:rsidRDefault="009B1191" w:rsidP="00D04B50">
      <w:pPr>
        <w:pStyle w:val="NoSpacing"/>
      </w:pPr>
    </w:p>
    <w:p w14:paraId="1BF80F07" w14:textId="77777777" w:rsidR="009B1191" w:rsidRPr="00D04B50" w:rsidRDefault="009B1191" w:rsidP="00D04B50">
      <w:pPr>
        <w:pStyle w:val="NoSpacing"/>
      </w:pPr>
    </w:p>
    <w:p w14:paraId="22CE1348" w14:textId="63170A83" w:rsidR="00E807DB" w:rsidRDefault="00000000">
      <w:pPr>
        <w:pStyle w:val="Heading2"/>
        <w:rPr>
          <w:noProof/>
        </w:rPr>
      </w:pPr>
      <w:r>
        <w:t>Output:</w:t>
      </w:r>
      <w:r w:rsidR="009B1191" w:rsidRPr="009B1191">
        <w:t xml:space="preserve"> </w:t>
      </w:r>
    </w:p>
    <w:p w14:paraId="011547E8" w14:textId="00422206" w:rsidR="009B1191" w:rsidRDefault="009B1191" w:rsidP="009B1191">
      <w:r>
        <w:rPr>
          <w:noProof/>
        </w:rPr>
        <w:drawing>
          <wp:inline distT="0" distB="0" distL="0" distR="0" wp14:anchorId="06B4FE3A" wp14:editId="62C0246C">
            <wp:extent cx="5486400" cy="3754120"/>
            <wp:effectExtent l="0" t="0" r="0" b="0"/>
            <wp:docPr id="3960255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5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5FD3F" w14:textId="77777777" w:rsidR="009B1191" w:rsidRDefault="009B1191" w:rsidP="009B1191"/>
    <w:p w14:paraId="2B4F86F5" w14:textId="77777777" w:rsidR="009B1191" w:rsidRPr="009B1191" w:rsidRDefault="009B1191" w:rsidP="009B1191"/>
    <w:p w14:paraId="33F2038E" w14:textId="53ABEBE8" w:rsidR="009B1191" w:rsidRDefault="009B1191">
      <w:r w:rsidRPr="009B1191">
        <w:rPr>
          <w:rFonts w:ascii="Segoe UI Emoji" w:hAnsi="Segoe UI Emoji" w:cs="Segoe UI Emoji"/>
        </w:rPr>
        <w:t>🔁</w:t>
      </w:r>
      <w:r w:rsidRPr="009B1191">
        <w:t xml:space="preserve"> </w:t>
      </w:r>
      <w:r w:rsidRPr="009B1191">
        <w:rPr>
          <w:rStyle w:val="Heading2Char"/>
        </w:rPr>
        <w:t>Code Comparison: Hibernate vs Spring Data JPA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8"/>
        <w:gridCol w:w="3098"/>
        <w:gridCol w:w="3944"/>
      </w:tblGrid>
      <w:tr w:rsidR="009B1191" w:rsidRPr="009B1191" w14:paraId="3510113F" w14:textId="77777777" w:rsidTr="009B11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7C0B0E" w14:textId="77777777" w:rsidR="009B1191" w:rsidRPr="009B1191" w:rsidRDefault="009B1191" w:rsidP="009B1191">
            <w:pPr>
              <w:rPr>
                <w:rStyle w:val="BookTitle"/>
                <w:lang w:val="en-IN"/>
              </w:rPr>
            </w:pPr>
            <w:r w:rsidRPr="009B1191">
              <w:rPr>
                <w:rStyle w:val="BookTitle"/>
                <w:lang w:val="en-I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49C11EF5" w14:textId="77777777" w:rsidR="009B1191" w:rsidRPr="009B1191" w:rsidRDefault="009B1191" w:rsidP="009B1191">
            <w:pPr>
              <w:rPr>
                <w:rStyle w:val="BookTitle"/>
                <w:lang w:val="en-IN"/>
              </w:rPr>
            </w:pPr>
            <w:r w:rsidRPr="009B1191">
              <w:rPr>
                <w:rStyle w:val="BookTitle"/>
                <w:lang w:val="en-IN"/>
              </w:rPr>
              <w:t>Hibernate (Manual ORM)</w:t>
            </w:r>
          </w:p>
        </w:tc>
        <w:tc>
          <w:tcPr>
            <w:tcW w:w="0" w:type="auto"/>
            <w:vAlign w:val="center"/>
            <w:hideMark/>
          </w:tcPr>
          <w:p w14:paraId="10CD750C" w14:textId="77777777" w:rsidR="009B1191" w:rsidRPr="009B1191" w:rsidRDefault="009B1191" w:rsidP="009B1191">
            <w:pPr>
              <w:rPr>
                <w:rStyle w:val="BookTitle"/>
                <w:lang w:val="en-IN"/>
              </w:rPr>
            </w:pPr>
            <w:r w:rsidRPr="009B1191">
              <w:rPr>
                <w:rStyle w:val="BookTitle"/>
                <w:lang w:val="en-IN"/>
              </w:rPr>
              <w:t>Spring Data JPA (Simplified ORM)</w:t>
            </w:r>
          </w:p>
        </w:tc>
      </w:tr>
      <w:tr w:rsidR="009B1191" w:rsidRPr="009B1191" w14:paraId="2413554C" w14:textId="77777777" w:rsidTr="009B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26717" w14:textId="77777777" w:rsidR="009B1191" w:rsidRPr="009B1191" w:rsidRDefault="009B1191" w:rsidP="009B1191">
            <w:pPr>
              <w:rPr>
                <w:rStyle w:val="BookTitle"/>
                <w:lang w:val="en-IN"/>
              </w:rPr>
            </w:pPr>
            <w:r w:rsidRPr="009B1191">
              <w:rPr>
                <w:rStyle w:val="BookTitle"/>
                <w:lang w:val="en-IN"/>
              </w:rPr>
              <w:t>Configuration</w:t>
            </w:r>
          </w:p>
        </w:tc>
        <w:tc>
          <w:tcPr>
            <w:tcW w:w="0" w:type="auto"/>
            <w:vAlign w:val="center"/>
            <w:hideMark/>
          </w:tcPr>
          <w:p w14:paraId="73E9C8F3" w14:textId="77777777" w:rsidR="009B1191" w:rsidRPr="009B1191" w:rsidRDefault="009B1191" w:rsidP="009B1191">
            <w:pPr>
              <w:rPr>
                <w:rStyle w:val="BookTitle"/>
                <w:lang w:val="en-IN"/>
              </w:rPr>
            </w:pPr>
            <w:r w:rsidRPr="009B1191">
              <w:rPr>
                <w:rStyle w:val="BookTitle"/>
                <w:lang w:val="en-IN"/>
              </w:rPr>
              <w:t>hibernate.cfg.xml with all DB properties manually defined</w:t>
            </w:r>
          </w:p>
        </w:tc>
        <w:tc>
          <w:tcPr>
            <w:tcW w:w="0" w:type="auto"/>
            <w:vAlign w:val="center"/>
            <w:hideMark/>
          </w:tcPr>
          <w:p w14:paraId="6ACF0C2F" w14:textId="77777777" w:rsidR="009B1191" w:rsidRPr="009B1191" w:rsidRDefault="009B1191" w:rsidP="009B1191">
            <w:pPr>
              <w:rPr>
                <w:rStyle w:val="BookTitle"/>
                <w:lang w:val="en-IN"/>
              </w:rPr>
            </w:pPr>
            <w:r w:rsidRPr="009B1191">
              <w:rPr>
                <w:rStyle w:val="BookTitle"/>
                <w:lang w:val="en-IN"/>
              </w:rPr>
              <w:t>application.properties with DB properties; Spring Boot auto-configures everything</w:t>
            </w:r>
          </w:p>
        </w:tc>
      </w:tr>
      <w:tr w:rsidR="009B1191" w:rsidRPr="009B1191" w14:paraId="639B984E" w14:textId="77777777" w:rsidTr="009B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BFF95" w14:textId="77777777" w:rsidR="009B1191" w:rsidRPr="009B1191" w:rsidRDefault="009B1191" w:rsidP="009B1191">
            <w:pPr>
              <w:rPr>
                <w:rStyle w:val="BookTitle"/>
                <w:lang w:val="en-IN"/>
              </w:rPr>
            </w:pPr>
            <w:r w:rsidRPr="009B1191">
              <w:rPr>
                <w:rStyle w:val="BookTitle"/>
                <w:lang w:val="en-IN"/>
              </w:rPr>
              <w:t>Entity Definition</w:t>
            </w:r>
          </w:p>
        </w:tc>
        <w:tc>
          <w:tcPr>
            <w:tcW w:w="0" w:type="auto"/>
            <w:vAlign w:val="center"/>
            <w:hideMark/>
          </w:tcPr>
          <w:p w14:paraId="0B48A8BC" w14:textId="77777777" w:rsidR="009B1191" w:rsidRPr="009B1191" w:rsidRDefault="009B1191" w:rsidP="009B1191">
            <w:pPr>
              <w:rPr>
                <w:rStyle w:val="BookTitle"/>
                <w:lang w:val="en-IN"/>
              </w:rPr>
            </w:pPr>
            <w:r w:rsidRPr="009B1191">
              <w:rPr>
                <w:rStyle w:val="BookTitle"/>
                <w:lang w:val="en-IN"/>
              </w:rPr>
              <w:t>Employee class with getters/setters and no annotations shown in your sample</w:t>
            </w:r>
          </w:p>
        </w:tc>
        <w:tc>
          <w:tcPr>
            <w:tcW w:w="0" w:type="auto"/>
            <w:vAlign w:val="center"/>
            <w:hideMark/>
          </w:tcPr>
          <w:p w14:paraId="7D7DF136" w14:textId="77777777" w:rsidR="009B1191" w:rsidRPr="009B1191" w:rsidRDefault="009B1191" w:rsidP="009B1191">
            <w:pPr>
              <w:rPr>
                <w:rStyle w:val="BookTitle"/>
                <w:lang w:val="en-IN"/>
              </w:rPr>
            </w:pPr>
            <w:r w:rsidRPr="009B1191">
              <w:rPr>
                <w:rStyle w:val="BookTitle"/>
                <w:lang w:val="en-IN"/>
              </w:rPr>
              <w:t>@Entity, @Id, @GeneratedValue annotations are used for mapping</w:t>
            </w:r>
          </w:p>
        </w:tc>
      </w:tr>
      <w:tr w:rsidR="009B1191" w:rsidRPr="009B1191" w14:paraId="7209DD85" w14:textId="77777777" w:rsidTr="009B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ED38E" w14:textId="77777777" w:rsidR="009B1191" w:rsidRPr="009B1191" w:rsidRDefault="009B1191" w:rsidP="009B1191">
            <w:pPr>
              <w:rPr>
                <w:rStyle w:val="BookTitle"/>
                <w:lang w:val="en-IN"/>
              </w:rPr>
            </w:pPr>
            <w:r w:rsidRPr="009B1191">
              <w:rPr>
                <w:rStyle w:val="BookTitle"/>
                <w:lang w:val="en-IN"/>
              </w:rPr>
              <w:t>Session Handling</w:t>
            </w:r>
          </w:p>
        </w:tc>
        <w:tc>
          <w:tcPr>
            <w:tcW w:w="0" w:type="auto"/>
            <w:vAlign w:val="center"/>
            <w:hideMark/>
          </w:tcPr>
          <w:p w14:paraId="1676EC05" w14:textId="77777777" w:rsidR="009B1191" w:rsidRPr="009B1191" w:rsidRDefault="009B1191" w:rsidP="009B1191">
            <w:pPr>
              <w:rPr>
                <w:rStyle w:val="BookTitle"/>
                <w:lang w:val="en-IN"/>
              </w:rPr>
            </w:pPr>
            <w:r w:rsidRPr="009B1191">
              <w:rPr>
                <w:rStyle w:val="BookTitle"/>
                <w:lang w:val="en-IN"/>
              </w:rPr>
              <w:t xml:space="preserve">Manually opening/closing Hibernate Session and </w:t>
            </w:r>
            <w:r w:rsidRPr="009B1191">
              <w:rPr>
                <w:rStyle w:val="BookTitle"/>
                <w:lang w:val="en-IN"/>
              </w:rPr>
              <w:lastRenderedPageBreak/>
              <w:t>Transaction</w:t>
            </w:r>
          </w:p>
        </w:tc>
        <w:tc>
          <w:tcPr>
            <w:tcW w:w="0" w:type="auto"/>
            <w:vAlign w:val="center"/>
            <w:hideMark/>
          </w:tcPr>
          <w:p w14:paraId="6B4931D6" w14:textId="77777777" w:rsidR="009B1191" w:rsidRPr="009B1191" w:rsidRDefault="009B1191" w:rsidP="009B1191">
            <w:pPr>
              <w:rPr>
                <w:rStyle w:val="BookTitle"/>
                <w:lang w:val="en-IN"/>
              </w:rPr>
            </w:pPr>
            <w:r w:rsidRPr="009B1191">
              <w:rPr>
                <w:rStyle w:val="BookTitle"/>
                <w:lang w:val="en-IN"/>
              </w:rPr>
              <w:lastRenderedPageBreak/>
              <w:t>Handled automatically by Spring; uses @Transactional</w:t>
            </w:r>
          </w:p>
        </w:tc>
      </w:tr>
      <w:tr w:rsidR="009B1191" w:rsidRPr="009B1191" w14:paraId="2AAFFE05" w14:textId="77777777" w:rsidTr="009B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41E0A" w14:textId="77777777" w:rsidR="009B1191" w:rsidRPr="009B1191" w:rsidRDefault="009B1191" w:rsidP="009B1191">
            <w:pPr>
              <w:rPr>
                <w:rStyle w:val="BookTitle"/>
                <w:lang w:val="en-IN"/>
              </w:rPr>
            </w:pPr>
            <w:r w:rsidRPr="009B1191">
              <w:rPr>
                <w:rStyle w:val="BookTitle"/>
                <w:lang w:val="en-IN"/>
              </w:rPr>
              <w:lastRenderedPageBreak/>
              <w:t>DAO Layer</w:t>
            </w:r>
          </w:p>
        </w:tc>
        <w:tc>
          <w:tcPr>
            <w:tcW w:w="0" w:type="auto"/>
            <w:vAlign w:val="center"/>
            <w:hideMark/>
          </w:tcPr>
          <w:p w14:paraId="0A81670A" w14:textId="77777777" w:rsidR="009B1191" w:rsidRPr="009B1191" w:rsidRDefault="009B1191" w:rsidP="009B1191">
            <w:pPr>
              <w:rPr>
                <w:rStyle w:val="BookTitle"/>
                <w:lang w:val="en-IN"/>
              </w:rPr>
            </w:pPr>
            <w:r w:rsidRPr="009B1191">
              <w:rPr>
                <w:rStyle w:val="BookTitle"/>
                <w:lang w:val="en-IN"/>
              </w:rPr>
              <w:t>Main.java performs data access directly using Hibernate API (session.save(emp))</w:t>
            </w:r>
          </w:p>
        </w:tc>
        <w:tc>
          <w:tcPr>
            <w:tcW w:w="0" w:type="auto"/>
            <w:vAlign w:val="center"/>
            <w:hideMark/>
          </w:tcPr>
          <w:p w14:paraId="215A926C" w14:textId="77777777" w:rsidR="009B1191" w:rsidRPr="009B1191" w:rsidRDefault="009B1191" w:rsidP="009B1191">
            <w:pPr>
              <w:rPr>
                <w:rStyle w:val="BookTitle"/>
                <w:lang w:val="en-IN"/>
              </w:rPr>
            </w:pPr>
            <w:r w:rsidRPr="009B1191">
              <w:rPr>
                <w:rStyle w:val="BookTitle"/>
                <w:lang w:val="en-IN"/>
              </w:rPr>
              <w:t>EmployeeRepository extends JpaRepository and is autowired in EmployeeService</w:t>
            </w:r>
          </w:p>
        </w:tc>
      </w:tr>
      <w:tr w:rsidR="009B1191" w:rsidRPr="009B1191" w14:paraId="3F141F86" w14:textId="77777777" w:rsidTr="009B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0D5EA" w14:textId="77777777" w:rsidR="009B1191" w:rsidRPr="009B1191" w:rsidRDefault="009B1191" w:rsidP="009B1191">
            <w:pPr>
              <w:rPr>
                <w:rStyle w:val="BookTitle"/>
                <w:lang w:val="en-IN"/>
              </w:rPr>
            </w:pPr>
            <w:r w:rsidRPr="009B1191">
              <w:rPr>
                <w:rStyle w:val="BookTitle"/>
                <w:lang w:val="en-IN"/>
              </w:rPr>
              <w:t>Transaction Management</w:t>
            </w:r>
          </w:p>
        </w:tc>
        <w:tc>
          <w:tcPr>
            <w:tcW w:w="0" w:type="auto"/>
            <w:vAlign w:val="center"/>
            <w:hideMark/>
          </w:tcPr>
          <w:p w14:paraId="670B5283" w14:textId="77777777" w:rsidR="009B1191" w:rsidRPr="009B1191" w:rsidRDefault="009B1191" w:rsidP="009B1191">
            <w:pPr>
              <w:rPr>
                <w:rStyle w:val="BookTitle"/>
                <w:lang w:val="en-IN"/>
              </w:rPr>
            </w:pPr>
            <w:r w:rsidRPr="009B1191">
              <w:rPr>
                <w:rStyle w:val="BookTitle"/>
                <w:lang w:val="en-IN"/>
              </w:rPr>
              <w:t>Must explicitly begin/commit/rollback transactions</w:t>
            </w:r>
          </w:p>
        </w:tc>
        <w:tc>
          <w:tcPr>
            <w:tcW w:w="0" w:type="auto"/>
            <w:vAlign w:val="center"/>
            <w:hideMark/>
          </w:tcPr>
          <w:p w14:paraId="386969FF" w14:textId="77777777" w:rsidR="009B1191" w:rsidRPr="009B1191" w:rsidRDefault="009B1191" w:rsidP="009B1191">
            <w:pPr>
              <w:rPr>
                <w:rStyle w:val="BookTitle"/>
                <w:lang w:val="en-IN"/>
              </w:rPr>
            </w:pPr>
            <w:r w:rsidRPr="009B1191">
              <w:rPr>
                <w:rStyle w:val="BookTitle"/>
                <w:lang w:val="en-IN"/>
              </w:rPr>
              <w:t>Use @Transactional annotation</w:t>
            </w:r>
          </w:p>
        </w:tc>
      </w:tr>
      <w:tr w:rsidR="009B1191" w:rsidRPr="009B1191" w14:paraId="0781A531" w14:textId="77777777" w:rsidTr="009B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A20E4" w14:textId="77777777" w:rsidR="009B1191" w:rsidRPr="009B1191" w:rsidRDefault="009B1191" w:rsidP="009B1191">
            <w:pPr>
              <w:rPr>
                <w:rStyle w:val="BookTitle"/>
                <w:lang w:val="en-IN"/>
              </w:rPr>
            </w:pPr>
            <w:r w:rsidRPr="009B1191">
              <w:rPr>
                <w:rStyle w:val="BookTitle"/>
                <w:lang w:val="en-IN"/>
              </w:rPr>
              <w:t>Main Class / Runner</w:t>
            </w:r>
          </w:p>
        </w:tc>
        <w:tc>
          <w:tcPr>
            <w:tcW w:w="0" w:type="auto"/>
            <w:vAlign w:val="center"/>
            <w:hideMark/>
          </w:tcPr>
          <w:p w14:paraId="599C69B3" w14:textId="77777777" w:rsidR="009B1191" w:rsidRPr="009B1191" w:rsidRDefault="009B1191" w:rsidP="009B1191">
            <w:pPr>
              <w:rPr>
                <w:rStyle w:val="BookTitle"/>
                <w:lang w:val="en-IN"/>
              </w:rPr>
            </w:pPr>
            <w:r w:rsidRPr="009B1191">
              <w:rPr>
                <w:rStyle w:val="BookTitle"/>
                <w:lang w:val="en-IN"/>
              </w:rPr>
              <w:t>Main.java with SessionFactory usage</w:t>
            </w:r>
          </w:p>
        </w:tc>
        <w:tc>
          <w:tcPr>
            <w:tcW w:w="0" w:type="auto"/>
            <w:vAlign w:val="center"/>
            <w:hideMark/>
          </w:tcPr>
          <w:p w14:paraId="608FCB93" w14:textId="77777777" w:rsidR="009B1191" w:rsidRPr="009B1191" w:rsidRDefault="009B1191" w:rsidP="009B1191">
            <w:pPr>
              <w:rPr>
                <w:rStyle w:val="BookTitle"/>
                <w:lang w:val="en-IN"/>
              </w:rPr>
            </w:pPr>
            <w:r w:rsidRPr="009B1191">
              <w:rPr>
                <w:rStyle w:val="BookTitle"/>
                <w:lang w:val="en-IN"/>
              </w:rPr>
              <w:t>SpringDataJpaApplication.java implements CommandLineRunner and uses dependency injection</w:t>
            </w:r>
          </w:p>
        </w:tc>
      </w:tr>
      <w:tr w:rsidR="009B1191" w:rsidRPr="009B1191" w14:paraId="14D899AC" w14:textId="77777777" w:rsidTr="009B1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AF3AA" w14:textId="77777777" w:rsidR="009B1191" w:rsidRPr="009B1191" w:rsidRDefault="009B1191" w:rsidP="009B1191">
            <w:pPr>
              <w:rPr>
                <w:rStyle w:val="BookTitle"/>
                <w:lang w:val="en-IN"/>
              </w:rPr>
            </w:pPr>
            <w:r w:rsidRPr="009B1191">
              <w:rPr>
                <w:rStyle w:val="BookTitle"/>
                <w:lang w:val="en-IN"/>
              </w:rPr>
              <w:t>Boilerplate Code</w:t>
            </w:r>
          </w:p>
        </w:tc>
        <w:tc>
          <w:tcPr>
            <w:tcW w:w="0" w:type="auto"/>
            <w:vAlign w:val="center"/>
            <w:hideMark/>
          </w:tcPr>
          <w:p w14:paraId="20527057" w14:textId="77777777" w:rsidR="009B1191" w:rsidRPr="009B1191" w:rsidRDefault="009B1191" w:rsidP="009B1191">
            <w:pPr>
              <w:rPr>
                <w:rStyle w:val="BookTitle"/>
                <w:lang w:val="en-IN"/>
              </w:rPr>
            </w:pPr>
            <w:r w:rsidRPr="009B1191">
              <w:rPr>
                <w:rStyle w:val="BookTitle"/>
                <w:lang w:val="en-IN"/>
              </w:rPr>
              <w:t>More: manual session factory, session, transactions, exception handling</w:t>
            </w:r>
          </w:p>
        </w:tc>
        <w:tc>
          <w:tcPr>
            <w:tcW w:w="0" w:type="auto"/>
            <w:vAlign w:val="center"/>
            <w:hideMark/>
          </w:tcPr>
          <w:p w14:paraId="15AC7A32" w14:textId="77777777" w:rsidR="009B1191" w:rsidRPr="009B1191" w:rsidRDefault="009B1191" w:rsidP="009B1191">
            <w:pPr>
              <w:rPr>
                <w:rStyle w:val="BookTitle"/>
                <w:lang w:val="en-IN"/>
              </w:rPr>
            </w:pPr>
            <w:r w:rsidRPr="009B1191">
              <w:rPr>
                <w:rStyle w:val="BookTitle"/>
                <w:lang w:val="en-IN"/>
              </w:rPr>
              <w:t>Less: handled by Spring Boot &amp; Spring Data</w:t>
            </w:r>
          </w:p>
        </w:tc>
      </w:tr>
    </w:tbl>
    <w:p w14:paraId="3AEC3087" w14:textId="77777777" w:rsidR="009B1191" w:rsidRPr="009B1191" w:rsidRDefault="009B1191">
      <w:pPr>
        <w:rPr>
          <w:rStyle w:val="BookTitle"/>
        </w:rPr>
      </w:pPr>
    </w:p>
    <w:sectPr w:rsidR="009B1191" w:rsidRPr="009B1191" w:rsidSect="00034616"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8873524">
    <w:abstractNumId w:val="8"/>
  </w:num>
  <w:num w:numId="2" w16cid:durableId="1435442349">
    <w:abstractNumId w:val="6"/>
  </w:num>
  <w:num w:numId="3" w16cid:durableId="1437556354">
    <w:abstractNumId w:val="5"/>
  </w:num>
  <w:num w:numId="4" w16cid:durableId="521019588">
    <w:abstractNumId w:val="4"/>
  </w:num>
  <w:num w:numId="5" w16cid:durableId="604075729">
    <w:abstractNumId w:val="7"/>
  </w:num>
  <w:num w:numId="6" w16cid:durableId="100223458">
    <w:abstractNumId w:val="3"/>
  </w:num>
  <w:num w:numId="7" w16cid:durableId="206721631">
    <w:abstractNumId w:val="2"/>
  </w:num>
  <w:num w:numId="8" w16cid:durableId="342322391">
    <w:abstractNumId w:val="1"/>
  </w:num>
  <w:num w:numId="9" w16cid:durableId="1736276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5432"/>
    <w:rsid w:val="0029639D"/>
    <w:rsid w:val="00326F90"/>
    <w:rsid w:val="003B28FF"/>
    <w:rsid w:val="003F7FBA"/>
    <w:rsid w:val="00473987"/>
    <w:rsid w:val="00492FAD"/>
    <w:rsid w:val="006274BD"/>
    <w:rsid w:val="009B1191"/>
    <w:rsid w:val="00AA1D8D"/>
    <w:rsid w:val="00B47730"/>
    <w:rsid w:val="00CB0664"/>
    <w:rsid w:val="00D04B50"/>
    <w:rsid w:val="00E807D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19A25E"/>
  <w14:defaultImageDpi w14:val="300"/>
  <w15:docId w15:val="{5874EFCE-8A3C-4C10-85BA-848EDC363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1458</Words>
  <Characters>8316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SWOSTIK SAHOO</cp:lastModifiedBy>
  <cp:revision>5</cp:revision>
  <dcterms:created xsi:type="dcterms:W3CDTF">2013-12-23T23:15:00Z</dcterms:created>
  <dcterms:modified xsi:type="dcterms:W3CDTF">2025-07-02T06:50:00Z</dcterms:modified>
</cp:coreProperties>
</file>